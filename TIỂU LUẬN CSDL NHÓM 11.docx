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2B" w:rsidRDefault="00ED085C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 xml:space="preserve"> CÔNG THƯƠNG</w:t>
      </w:r>
    </w:p>
    <w:p w:rsidR="006B692B" w:rsidRDefault="00ED085C">
      <w:pPr>
        <w:spacing w:before="40" w:after="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</w:t>
      </w:r>
      <w:r>
        <w:rPr>
          <w:rFonts w:ascii="Times New Roman" w:hAnsi="Times New Roman" w:cs="Times New Roman"/>
          <w:b/>
          <w:sz w:val="26"/>
          <w:szCs w:val="26"/>
        </w:rPr>
        <w:t>Ờ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CÔNG NGHI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P TP H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CHÍ MINH</w:t>
      </w:r>
    </w:p>
    <w:p w:rsidR="006B692B" w:rsidRDefault="00ED085C">
      <w:pPr>
        <w:spacing w:before="40" w:after="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</w:t>
      </w:r>
    </w:p>
    <w:p w:rsidR="006B692B" w:rsidRDefault="00ED085C">
      <w:pPr>
        <w:spacing w:before="40" w:after="4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KHOA THƯƠNG M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&amp; </w:t>
      </w:r>
      <w:r>
        <w:rPr>
          <w:rFonts w:ascii="Times New Roman" w:hAnsi="Times New Roman" w:cs="Times New Roman"/>
          <w:b/>
          <w:sz w:val="26"/>
          <w:szCs w:val="26"/>
        </w:rPr>
        <w:t>DU L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>CH</w:t>
      </w:r>
    </w:p>
    <w:p w:rsidR="006B692B" w:rsidRDefault="00ED085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>---</w:t>
      </w:r>
      <w:r>
        <w:rPr>
          <w:rFonts w:ascii="Times New Roman" w:hAnsi="Times New Roman" w:cs="Times New Roman"/>
          <w:b/>
          <w:bCs/>
          <w:sz w:val="26"/>
          <w:szCs w:val="26"/>
        </w:rPr>
        <w:t></w:t>
      </w:r>
      <w:r>
        <w:rPr>
          <w:rFonts w:ascii="Times New Roman" w:hAnsi="Times New Roman" w:cs="Times New Roman"/>
          <w:b/>
          <w:bCs/>
          <w:sz w:val="26"/>
          <w:szCs w:val="26"/>
        </w:rPr>
        <w:t></w:t>
      </w:r>
      <w:r>
        <w:rPr>
          <w:rFonts w:ascii="Times New Roman" w:hAnsi="Times New Roman" w:cs="Times New Roman"/>
          <w:b/>
          <w:bCs/>
          <w:sz w:val="26"/>
          <w:szCs w:val="26"/>
        </w:rPr>
        <w:t>----</w:t>
      </w:r>
    </w:p>
    <w:p w:rsidR="006B692B" w:rsidRDefault="00ED085C">
      <w:pPr>
        <w:spacing w:before="40" w:after="4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1935480</wp:posOffset>
            </wp:positionH>
            <wp:positionV relativeFrom="paragraph">
              <wp:posOffset>24130</wp:posOffset>
            </wp:positionV>
            <wp:extent cx="3586480" cy="1425575"/>
            <wp:effectExtent l="0" t="0" r="0" b="3175"/>
            <wp:wrapSquare wrapText="bothSides"/>
            <wp:docPr id="33" name="Picture 3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692B" w:rsidRDefault="006B692B">
      <w:pPr>
        <w:spacing w:before="40" w:after="4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spacing w:before="40" w:after="4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TI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 LU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 CU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Ỳ</w:t>
      </w:r>
    </w:p>
    <w:p w:rsidR="006B692B" w:rsidRDefault="00ED085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MÔN 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C: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CƠ 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LI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</w:t>
      </w: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6B692B" w:rsidRDefault="006B692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6B692B" w:rsidRDefault="00ED085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TÀI: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QU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 LÝ THƯ VI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N </w:t>
      </w: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ED085C">
      <w:pPr>
        <w:spacing w:before="40" w:after="4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GVHD: LÊ H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>U HÙNG,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NGUY</w:t>
      </w:r>
      <w:r>
        <w:rPr>
          <w:rFonts w:ascii="Times New Roman" w:hAnsi="Times New Roman" w:cs="Times New Roman"/>
          <w:b/>
          <w:sz w:val="26"/>
          <w:szCs w:val="26"/>
        </w:rPr>
        <w:t>Ễ</w:t>
      </w:r>
      <w:r>
        <w:rPr>
          <w:rFonts w:ascii="Times New Roman" w:hAnsi="Times New Roman" w:cs="Times New Roman"/>
          <w:b/>
          <w:sz w:val="26"/>
          <w:szCs w:val="26"/>
        </w:rPr>
        <w:t>N TH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 xml:space="preserve"> HOÀI</w:t>
      </w:r>
    </w:p>
    <w:p w:rsidR="006B692B" w:rsidRDefault="00ED085C">
      <w:pPr>
        <w:spacing w:before="40" w:after="4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P: DHTMDT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19B</w:t>
      </w:r>
    </w:p>
    <w:p w:rsidR="006B692B" w:rsidRDefault="00ED085C">
      <w:pPr>
        <w:spacing w:before="40" w:after="4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NHÓM: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11</w:t>
      </w:r>
    </w:p>
    <w:p w:rsidR="006B692B" w:rsidRDefault="006B692B">
      <w:pPr>
        <w:spacing w:before="40" w:after="4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jc w:val="center"/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</w:pPr>
    </w:p>
    <w:p w:rsidR="006B692B" w:rsidRDefault="006B692B">
      <w:pPr>
        <w:jc w:val="center"/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</w:pPr>
    </w:p>
    <w:p w:rsidR="006B692B" w:rsidRDefault="00ED08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Thành ph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 xml:space="preserve"> H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 xml:space="preserve"> Chí Minh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gày 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háng 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ăm 202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5</w:t>
      </w:r>
    </w:p>
    <w:p w:rsidR="006B692B" w:rsidRDefault="00ED085C">
      <w:pPr>
        <w:pStyle w:val="Heading1"/>
        <w:jc w:val="center"/>
        <w:rPr>
          <w:rFonts w:cs="Times New Roman"/>
          <w:sz w:val="26"/>
          <w:szCs w:val="26"/>
          <w:lang w:val="vi-VN"/>
        </w:rPr>
      </w:pPr>
      <w:bookmarkStart w:id="0" w:name="_Toc25495"/>
      <w:bookmarkStart w:id="1" w:name="_Toc22889"/>
      <w:r>
        <w:rPr>
          <w:rFonts w:cs="Times New Roman"/>
          <w:sz w:val="26"/>
          <w:szCs w:val="26"/>
        </w:rPr>
        <w:lastRenderedPageBreak/>
        <w:t>DANH</w:t>
      </w:r>
      <w:r>
        <w:rPr>
          <w:rFonts w:cs="Times New Roman"/>
          <w:sz w:val="26"/>
          <w:szCs w:val="26"/>
          <w:lang w:val="vi-VN"/>
        </w:rPr>
        <w:t xml:space="preserve"> SÁCH THÀNH VIÊN VÀ ĐÁNH GIÁ</w:t>
      </w:r>
      <w:bookmarkEnd w:id="0"/>
      <w:bookmarkEnd w:id="1"/>
    </w:p>
    <w:tbl>
      <w:tblPr>
        <w:tblStyle w:val="TableGrid"/>
        <w:tblW w:w="8651" w:type="dxa"/>
        <w:tblLook w:val="04A0" w:firstRow="1" w:lastRow="0" w:firstColumn="1" w:lastColumn="0" w:noHBand="0" w:noVBand="1"/>
      </w:tblPr>
      <w:tblGrid>
        <w:gridCol w:w="1256"/>
        <w:gridCol w:w="2301"/>
        <w:gridCol w:w="3700"/>
        <w:gridCol w:w="1394"/>
      </w:tblGrid>
      <w:tr w:rsidR="006B692B">
        <w:tc>
          <w:tcPr>
            <w:tcW w:w="1016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MSSV</w:t>
            </w:r>
          </w:p>
        </w:tc>
        <w:tc>
          <w:tcPr>
            <w:tcW w:w="2385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Tên</w:t>
            </w:r>
          </w:p>
        </w:tc>
        <w:tc>
          <w:tcPr>
            <w:tcW w:w="3821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Công vi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 đư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ợ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 phân công</w:t>
            </w:r>
          </w:p>
        </w:tc>
        <w:tc>
          <w:tcPr>
            <w:tcW w:w="1429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hoàn thành</w:t>
            </w:r>
          </w:p>
        </w:tc>
      </w:tr>
      <w:tr w:rsidR="006B692B">
        <w:tc>
          <w:tcPr>
            <w:tcW w:w="1016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23720391</w:t>
            </w:r>
          </w:p>
        </w:tc>
        <w:tc>
          <w:tcPr>
            <w:tcW w:w="2385" w:type="dxa"/>
          </w:tcPr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Văn Chương</w:t>
            </w:r>
          </w:p>
        </w:tc>
        <w:tc>
          <w:tcPr>
            <w:tcW w:w="3821" w:type="dxa"/>
          </w:tcPr>
          <w:p w:rsidR="006B692B" w:rsidRDefault="00ED085C">
            <w:pPr>
              <w:jc w:val="left"/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-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 A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: Cài đ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ặ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t Cơ s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ở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 d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ữ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 li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u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đ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ặ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t câu 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ỏ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truy v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ấ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 và gi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đáp b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ằ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ng 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nh SQL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(truy v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ấ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 nhi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ề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u b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ng)</w:t>
            </w:r>
          </w:p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- P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n B: bài 1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9,10);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bài 2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5)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. ppt</w:t>
            </w:r>
          </w:p>
        </w:tc>
        <w:tc>
          <w:tcPr>
            <w:tcW w:w="1429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6B692B">
        <w:tc>
          <w:tcPr>
            <w:tcW w:w="1016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23649391</w:t>
            </w:r>
          </w:p>
        </w:tc>
        <w:tc>
          <w:tcPr>
            <w:tcW w:w="2385" w:type="dxa"/>
          </w:tcPr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Hoàng Nam</w:t>
            </w:r>
          </w:p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21" w:type="dxa"/>
          </w:tcPr>
          <w:p w:rsidR="006B692B" w:rsidRPr="005D23AA" w:rsidRDefault="00ED085C" w:rsidP="005D23AA">
            <w:pPr>
              <w:jc w:val="left"/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-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 A: Xây d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ự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ng mô hình ER,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đặt câu hỏi truy vấn và giải đáp bằng lệnh SQL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câu bất kì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)</w:t>
            </w:r>
          </w:p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- P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n B: bài 1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5,6,11);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bài 2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3)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, ppt</w:t>
            </w:r>
          </w:p>
        </w:tc>
        <w:tc>
          <w:tcPr>
            <w:tcW w:w="1429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6B692B">
        <w:tc>
          <w:tcPr>
            <w:tcW w:w="1016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23662221</w:t>
            </w:r>
          </w:p>
        </w:tc>
        <w:tc>
          <w:tcPr>
            <w:tcW w:w="2385" w:type="dxa"/>
          </w:tcPr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Tr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Kim Ngân</w:t>
            </w:r>
          </w:p>
        </w:tc>
        <w:tc>
          <w:tcPr>
            <w:tcW w:w="3821" w:type="dxa"/>
          </w:tcPr>
          <w:p w:rsidR="006B692B" w:rsidRDefault="00ED085C">
            <w:pPr>
              <w:jc w:val="left"/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-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 A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: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Lư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 đ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ồ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quan 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, nh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ậ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 d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ữ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li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u b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ng,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đ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ặ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t câu 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ỏ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i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truy v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ấ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 và gi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đáp b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ằ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ng 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nh SQL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group by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)</w:t>
            </w:r>
          </w:p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- P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n B: bài 1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câu 3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,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4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);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bài 2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câu 2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,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7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)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. ppt</w:t>
            </w:r>
          </w:p>
        </w:tc>
        <w:tc>
          <w:tcPr>
            <w:tcW w:w="1429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6B692B">
        <w:tc>
          <w:tcPr>
            <w:tcW w:w="1016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23671121</w:t>
            </w:r>
          </w:p>
        </w:tc>
        <w:tc>
          <w:tcPr>
            <w:tcW w:w="2385" w:type="dxa"/>
          </w:tcPr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Đào Hoàng Phi</w:t>
            </w:r>
          </w:p>
        </w:tc>
        <w:tc>
          <w:tcPr>
            <w:tcW w:w="3821" w:type="dxa"/>
          </w:tcPr>
          <w:p w:rsidR="006B692B" w:rsidRDefault="00ED085C">
            <w:pPr>
              <w:jc w:val="left"/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-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 A: Xây d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ự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ng mô hình ER,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 xml:space="preserve"> đ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ặ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t câu 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ỏ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truy v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ấ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 và gi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đáp b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ằ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ng 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nh SQL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update+delete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)</w:t>
            </w:r>
          </w:p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- P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n B: bài 1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1,2);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bài 2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1,6)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, ppt</w:t>
            </w:r>
          </w:p>
        </w:tc>
        <w:tc>
          <w:tcPr>
            <w:tcW w:w="1429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 w:rsidR="006B692B">
        <w:tc>
          <w:tcPr>
            <w:tcW w:w="1016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23664951</w:t>
            </w:r>
          </w:p>
        </w:tc>
        <w:tc>
          <w:tcPr>
            <w:tcW w:w="2385" w:type="dxa"/>
          </w:tcPr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Lê Anh Thư</w:t>
            </w:r>
          </w:p>
        </w:tc>
        <w:tc>
          <w:tcPr>
            <w:tcW w:w="3821" w:type="dxa"/>
          </w:tcPr>
          <w:p w:rsidR="006B692B" w:rsidRDefault="00ED085C">
            <w:pPr>
              <w:jc w:val="left"/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- So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ạ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 word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đ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ặ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t câu 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ỏ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truy v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ấ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 và gi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ả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i đáp b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ằ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ng 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ệ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nh SQL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(sub query)</w:t>
            </w:r>
          </w:p>
          <w:p w:rsidR="006B692B" w:rsidRDefault="00ED085C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- P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ầ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n B: bài 1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7,8);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bài 2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(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câu </w:t>
            </w:r>
            <w:r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4)</w:t>
            </w:r>
            <w:r w:rsidR="005D23AA">
              <w:rPr>
                <w:rFonts w:ascii="Times New Roman" w:eastAsia="Segoe UI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  <w:lang w:val="en-US"/>
              </w:rPr>
              <w:t>, ppt</w:t>
            </w:r>
          </w:p>
        </w:tc>
        <w:tc>
          <w:tcPr>
            <w:tcW w:w="1429" w:type="dxa"/>
          </w:tcPr>
          <w:p w:rsidR="006B692B" w:rsidRDefault="00ED08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 w:rsidR="006B692B" w:rsidRDefault="006B692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6B692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  <w:sectPr w:rsidR="006B692B">
          <w:footerReference w:type="default" r:id="rId9"/>
          <w:pgSz w:w="11906" w:h="16838"/>
          <w:pgMar w:top="1440" w:right="1800" w:bottom="1440" w:left="1800" w:header="57" w:footer="1020" w:gutter="0"/>
          <w:pgBorders w:display="firstPage">
            <w:top w:val="thinThickMediumGap" w:sz="36" w:space="24" w:color="auto"/>
            <w:left w:val="thinThickMediumGap" w:sz="36" w:space="24" w:color="auto"/>
            <w:bottom w:val="thinThickMediumGap" w:sz="36" w:space="24" w:color="auto"/>
            <w:right w:val="thinThickMediumGap" w:sz="36" w:space="24" w:color="auto"/>
          </w:pgBorders>
          <w:cols w:space="720"/>
          <w:titlePg/>
          <w:docGrid w:linePitch="360"/>
        </w:sectPr>
      </w:pPr>
    </w:p>
    <w:p w:rsidR="006B692B" w:rsidRDefault="00ED085C">
      <w:pPr>
        <w:pStyle w:val="Heading1"/>
        <w:jc w:val="center"/>
        <w:rPr>
          <w:rFonts w:cs="Times New Roman"/>
          <w:sz w:val="26"/>
          <w:szCs w:val="26"/>
          <w:lang w:val="en-US"/>
        </w:rPr>
      </w:pPr>
      <w:bookmarkStart w:id="2" w:name="_Toc12970"/>
      <w:bookmarkStart w:id="3" w:name="_Toc7798"/>
      <w:r>
        <w:rPr>
          <w:rFonts w:cs="Times New Roman"/>
          <w:sz w:val="26"/>
          <w:szCs w:val="26"/>
          <w:lang w:val="en-US"/>
        </w:rPr>
        <w:t>M</w:t>
      </w:r>
      <w:r>
        <w:rPr>
          <w:rFonts w:cs="Times New Roman"/>
          <w:sz w:val="26"/>
          <w:szCs w:val="26"/>
          <w:lang w:val="en-US"/>
        </w:rPr>
        <w:t>Ụ</w:t>
      </w:r>
      <w:r>
        <w:rPr>
          <w:rFonts w:cs="Times New Roman"/>
          <w:sz w:val="26"/>
          <w:szCs w:val="26"/>
          <w:lang w:val="en-US"/>
        </w:rPr>
        <w:t>C L</w:t>
      </w:r>
      <w:r>
        <w:rPr>
          <w:rFonts w:cs="Times New Roman"/>
          <w:sz w:val="26"/>
          <w:szCs w:val="26"/>
          <w:lang w:val="en-US"/>
        </w:rPr>
        <w:t>Ụ</w:t>
      </w:r>
      <w:r>
        <w:rPr>
          <w:rFonts w:cs="Times New Roman"/>
          <w:sz w:val="26"/>
          <w:szCs w:val="26"/>
          <w:lang w:val="en-US"/>
        </w:rPr>
        <w:t>C</w:t>
      </w:r>
      <w:bookmarkEnd w:id="2"/>
      <w:bookmarkEnd w:id="3"/>
    </w:p>
    <w:sdt>
      <w:sdtPr>
        <w:rPr>
          <w:rFonts w:ascii="Times New Roman" w:eastAsia="SimSun" w:hAnsi="Times New Roman" w:cs="Times New Roman"/>
          <w:sz w:val="26"/>
          <w:szCs w:val="26"/>
        </w:rPr>
        <w:id w:val="147474426"/>
        <w15:color w:val="DBDBDB"/>
        <w:docPartObj>
          <w:docPartGallery w:val="Table of Contents"/>
          <w:docPartUnique/>
        </w:docPartObj>
      </w:sdtPr>
      <w:sdtEndPr>
        <w:rPr>
          <w:rFonts w:eastAsia="Arial"/>
          <w:b/>
          <w:lang w:val="en-US"/>
        </w:rPr>
      </w:sdtEndPr>
      <w:sdtContent>
        <w:p w:rsidR="006B692B" w:rsidRDefault="006B692B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6B692B" w:rsidRDefault="00ED085C">
          <w:pPr>
            <w:pStyle w:val="WPSOffice1"/>
            <w:tabs>
              <w:tab w:val="right" w:leader="dot" w:pos="8306"/>
            </w:tabs>
            <w:rPr>
              <w:b/>
              <w:sz w:val="26"/>
              <w:szCs w:val="26"/>
            </w:rPr>
          </w:pPr>
          <w:r>
            <w:rPr>
              <w:rFonts w:eastAsia="Arial"/>
              <w:b/>
              <w:sz w:val="26"/>
              <w:szCs w:val="26"/>
              <w:lang w:eastAsia="zh-CN"/>
            </w:rPr>
            <w:fldChar w:fldCharType="begin"/>
          </w:r>
          <w:r>
            <w:rPr>
              <w:rFonts w:eastAsia="Arial"/>
              <w:b/>
              <w:sz w:val="26"/>
              <w:szCs w:val="26"/>
              <w:lang w:eastAsia="zh-CN"/>
            </w:rPr>
            <w:instrText xml:space="preserve">TOC \o "1-2" \h \u </w:instrText>
          </w:r>
          <w:r>
            <w:rPr>
              <w:rFonts w:eastAsia="Arial"/>
              <w:b/>
              <w:sz w:val="26"/>
              <w:szCs w:val="26"/>
              <w:lang w:eastAsia="zh-CN"/>
            </w:rPr>
            <w:fldChar w:fldCharType="separate"/>
          </w:r>
          <w:hyperlink w:anchor="_Toc22889" w:history="1">
            <w:r>
              <w:rPr>
                <w:b/>
                <w:sz w:val="26"/>
                <w:szCs w:val="26"/>
              </w:rPr>
              <w:t>DANH</w:t>
            </w:r>
            <w:r>
              <w:rPr>
                <w:b/>
                <w:sz w:val="26"/>
                <w:szCs w:val="26"/>
                <w:lang w:val="vi-VN"/>
              </w:rPr>
              <w:t xml:space="preserve"> SÁCH THÀNH VIÊN VÀ ĐÁNH GIÁ</w:t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PAGEREF _Toc22889 \h </w:instrTex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1"/>
            <w:tabs>
              <w:tab w:val="right" w:leader="dot" w:pos="8306"/>
            </w:tabs>
            <w:rPr>
              <w:b/>
              <w:sz w:val="26"/>
              <w:szCs w:val="26"/>
            </w:rPr>
          </w:pPr>
          <w:hyperlink w:anchor="_Toc12970" w:history="1">
            <w:r>
              <w:rPr>
                <w:b/>
                <w:sz w:val="26"/>
                <w:szCs w:val="26"/>
              </w:rPr>
              <w:t>M</w:t>
            </w:r>
            <w:r>
              <w:rPr>
                <w:b/>
                <w:sz w:val="26"/>
                <w:szCs w:val="26"/>
              </w:rPr>
              <w:t>Ụ</w:t>
            </w:r>
            <w:r>
              <w:rPr>
                <w:b/>
                <w:sz w:val="26"/>
                <w:szCs w:val="26"/>
              </w:rPr>
              <w:t>C L</w:t>
            </w:r>
            <w:r>
              <w:rPr>
                <w:b/>
                <w:sz w:val="26"/>
                <w:szCs w:val="26"/>
              </w:rPr>
              <w:t>Ụ</w:t>
            </w:r>
            <w:r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PAGEREF _Toc12970 \h </w:instrTex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1"/>
            <w:tabs>
              <w:tab w:val="right" w:leader="dot" w:pos="8306"/>
            </w:tabs>
            <w:rPr>
              <w:b/>
              <w:sz w:val="26"/>
              <w:szCs w:val="26"/>
            </w:rPr>
          </w:pPr>
          <w:hyperlink w:anchor="_Toc11003" w:history="1">
            <w:r>
              <w:rPr>
                <w:b/>
                <w:sz w:val="26"/>
                <w:szCs w:val="26"/>
              </w:rPr>
              <w:t>MINH CH</w:t>
            </w:r>
            <w:r>
              <w:rPr>
                <w:b/>
                <w:sz w:val="26"/>
                <w:szCs w:val="26"/>
              </w:rPr>
              <w:t>Ứ</w:t>
            </w:r>
            <w:r>
              <w:rPr>
                <w:b/>
                <w:sz w:val="26"/>
                <w:szCs w:val="26"/>
              </w:rPr>
              <w:t>NG LÀM VI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C NHÓM</w:t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PAGEREF _Toc1100</w:instrText>
            </w:r>
            <w:r>
              <w:rPr>
                <w:b/>
                <w:sz w:val="26"/>
                <w:szCs w:val="26"/>
              </w:rPr>
              <w:instrText xml:space="preserve">3 \h </w:instrTex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1"/>
            <w:tabs>
              <w:tab w:val="right" w:leader="dot" w:pos="8306"/>
            </w:tabs>
            <w:rPr>
              <w:b/>
              <w:sz w:val="26"/>
              <w:szCs w:val="26"/>
            </w:rPr>
          </w:pPr>
          <w:hyperlink w:anchor="_Toc11003" w:history="1">
            <w:r>
              <w:rPr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</w:rPr>
              <w:t>Ề</w:t>
            </w:r>
            <w:r>
              <w:rPr>
                <w:b/>
                <w:bCs/>
                <w:sz w:val="26"/>
                <w:szCs w:val="26"/>
              </w:rPr>
              <w:t xml:space="preserve"> TÀI</w:t>
            </w:r>
            <w:r>
              <w:rPr>
                <w:b/>
                <w:sz w:val="26"/>
                <w:szCs w:val="26"/>
              </w:rPr>
              <w:tab/>
              <w:t>5</w:t>
            </w:r>
          </w:hyperlink>
        </w:p>
        <w:p w:rsidR="006B692B" w:rsidRDefault="00ED085C">
          <w:pPr>
            <w:pStyle w:val="WPSOffice1"/>
            <w:tabs>
              <w:tab w:val="right" w:leader="dot" w:pos="8306"/>
            </w:tabs>
            <w:rPr>
              <w:b/>
              <w:sz w:val="26"/>
              <w:szCs w:val="26"/>
            </w:rPr>
          </w:pPr>
          <w:hyperlink w:anchor="_Toc8262" w:history="1">
            <w:r>
              <w:rPr>
                <w:b/>
                <w:sz w:val="26"/>
                <w:szCs w:val="26"/>
                <w:lang w:val="vi-VN"/>
              </w:rPr>
              <w:t>Ph</w:t>
            </w:r>
            <w:r>
              <w:rPr>
                <w:b/>
                <w:sz w:val="26"/>
                <w:szCs w:val="26"/>
                <w:lang w:val="vi-VN"/>
              </w:rPr>
              <w:t>ầ</w:t>
            </w:r>
            <w:r>
              <w:rPr>
                <w:b/>
                <w:sz w:val="26"/>
                <w:szCs w:val="26"/>
                <w:lang w:val="vi-VN"/>
              </w:rPr>
              <w:t>n A: - Xây d</w:t>
            </w:r>
            <w:r>
              <w:rPr>
                <w:b/>
                <w:sz w:val="26"/>
                <w:szCs w:val="26"/>
                <w:lang w:val="vi-VN"/>
              </w:rPr>
              <w:t>ự</w:t>
            </w:r>
            <w:r>
              <w:rPr>
                <w:b/>
                <w:sz w:val="26"/>
                <w:szCs w:val="26"/>
                <w:lang w:val="vi-VN"/>
              </w:rPr>
              <w:t>ng lư</w:t>
            </w:r>
            <w:r>
              <w:rPr>
                <w:b/>
                <w:sz w:val="26"/>
                <w:szCs w:val="26"/>
                <w:lang w:val="vi-VN"/>
              </w:rPr>
              <w:t>ợ</w:t>
            </w:r>
            <w:r>
              <w:rPr>
                <w:b/>
                <w:sz w:val="26"/>
                <w:szCs w:val="26"/>
                <w:lang w:val="vi-VN"/>
              </w:rPr>
              <w:t>c đ</w:t>
            </w:r>
            <w:r>
              <w:rPr>
                <w:b/>
                <w:sz w:val="26"/>
                <w:szCs w:val="26"/>
                <w:lang w:val="vi-VN"/>
              </w:rPr>
              <w:t>ồ</w:t>
            </w:r>
            <w:r>
              <w:rPr>
                <w:b/>
                <w:sz w:val="26"/>
                <w:szCs w:val="26"/>
                <w:lang w:val="vi-VN"/>
              </w:rPr>
              <w:t xml:space="preserve"> ERD và t</w:t>
            </w:r>
            <w:r>
              <w:rPr>
                <w:b/>
                <w:sz w:val="26"/>
                <w:szCs w:val="26"/>
                <w:lang w:val="vi-VN"/>
              </w:rPr>
              <w:t>ạ</w:t>
            </w:r>
            <w:r>
              <w:rPr>
                <w:b/>
                <w:sz w:val="26"/>
                <w:szCs w:val="26"/>
                <w:lang w:val="vi-VN"/>
              </w:rPr>
              <w:t>o CSDL</w:t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PAGEREF _Toc8262 \h </w:instrTex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sz w:val="26"/>
                <w:szCs w:val="26"/>
              </w:rPr>
              <w:t>6</w:t>
            </w:r>
            <w:r>
              <w:rPr>
                <w:b/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2"/>
            <w:tabs>
              <w:tab w:val="right" w:leader="dot" w:pos="8306"/>
            </w:tabs>
            <w:ind w:left="440"/>
            <w:rPr>
              <w:sz w:val="26"/>
              <w:szCs w:val="26"/>
            </w:rPr>
          </w:pPr>
          <w:hyperlink w:anchor="_Toc570" w:history="1">
            <w:r>
              <w:rPr>
                <w:sz w:val="26"/>
                <w:szCs w:val="26"/>
                <w:lang w:val="vi-VN"/>
              </w:rPr>
              <w:t>1. Xây d</w:t>
            </w:r>
            <w:r>
              <w:rPr>
                <w:sz w:val="26"/>
                <w:szCs w:val="26"/>
                <w:lang w:val="vi-VN"/>
              </w:rPr>
              <w:t>ự</w:t>
            </w:r>
            <w:r>
              <w:rPr>
                <w:sz w:val="26"/>
                <w:szCs w:val="26"/>
                <w:lang w:val="vi-VN"/>
              </w:rPr>
              <w:t>ng mô hình ER</w:t>
            </w:r>
            <w:r>
              <w:rPr>
                <w:sz w:val="26"/>
                <w:szCs w:val="26"/>
              </w:rPr>
              <w:t>,ERD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_Toc570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2"/>
            <w:tabs>
              <w:tab w:val="right" w:leader="dot" w:pos="8306"/>
            </w:tabs>
            <w:ind w:left="440"/>
            <w:rPr>
              <w:sz w:val="26"/>
              <w:szCs w:val="26"/>
            </w:rPr>
          </w:pPr>
          <w:hyperlink w:anchor="_Toc1219" w:history="1">
            <w:r>
              <w:rPr>
                <w:sz w:val="26"/>
                <w:szCs w:val="26"/>
                <w:lang w:val="vi-VN"/>
              </w:rPr>
              <w:t>2. Chuy</w:t>
            </w:r>
            <w:r>
              <w:rPr>
                <w:sz w:val="26"/>
                <w:szCs w:val="26"/>
                <w:lang w:val="vi-VN"/>
              </w:rPr>
              <w:t>ể</w:t>
            </w:r>
            <w:r>
              <w:rPr>
                <w:sz w:val="26"/>
                <w:szCs w:val="26"/>
                <w:lang w:val="vi-VN"/>
              </w:rPr>
              <w:t>n sang lư</w:t>
            </w:r>
            <w:r>
              <w:rPr>
                <w:sz w:val="26"/>
                <w:szCs w:val="26"/>
                <w:lang w:val="vi-VN"/>
              </w:rPr>
              <w:t>ợ</w:t>
            </w:r>
            <w:r>
              <w:rPr>
                <w:sz w:val="26"/>
                <w:szCs w:val="26"/>
                <w:lang w:val="vi-VN"/>
              </w:rPr>
              <w:t>c đ</w:t>
            </w:r>
            <w:r>
              <w:rPr>
                <w:sz w:val="26"/>
                <w:szCs w:val="26"/>
                <w:lang w:val="vi-VN"/>
              </w:rPr>
              <w:t>ồ</w:t>
            </w:r>
            <w:r>
              <w:rPr>
                <w:sz w:val="26"/>
                <w:szCs w:val="26"/>
                <w:lang w:val="vi-VN"/>
              </w:rPr>
              <w:t xml:space="preserve"> quan h</w:t>
            </w:r>
            <w:r>
              <w:rPr>
                <w:sz w:val="26"/>
                <w:szCs w:val="26"/>
                <w:lang w:val="vi-VN"/>
              </w:rPr>
              <w:t>ệ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_Toc1219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2"/>
            <w:tabs>
              <w:tab w:val="right" w:leader="dot" w:pos="8306"/>
            </w:tabs>
            <w:ind w:left="440"/>
            <w:rPr>
              <w:sz w:val="26"/>
              <w:szCs w:val="26"/>
            </w:rPr>
          </w:pPr>
          <w:hyperlink w:anchor="_Toc22509" w:history="1">
            <w:r>
              <w:rPr>
                <w:sz w:val="26"/>
                <w:szCs w:val="26"/>
                <w:lang w:val="vi-VN"/>
              </w:rPr>
              <w:t xml:space="preserve">3. </w:t>
            </w:r>
            <w:r>
              <w:rPr>
                <w:sz w:val="26"/>
                <w:szCs w:val="26"/>
                <w:lang w:val="fr-FR"/>
              </w:rPr>
              <w:t>Cài đ</w:t>
            </w:r>
            <w:r>
              <w:rPr>
                <w:sz w:val="26"/>
                <w:szCs w:val="26"/>
                <w:lang w:val="fr-FR"/>
              </w:rPr>
              <w:t>ặ</w:t>
            </w:r>
            <w:r>
              <w:rPr>
                <w:sz w:val="26"/>
                <w:szCs w:val="26"/>
                <w:lang w:val="fr-FR"/>
              </w:rPr>
              <w:t>t CSDL - T</w:t>
            </w:r>
            <w:r>
              <w:rPr>
                <w:sz w:val="26"/>
                <w:szCs w:val="26"/>
                <w:lang w:val="fr-FR"/>
              </w:rPr>
              <w:t>ạ</w:t>
            </w:r>
            <w:r>
              <w:rPr>
                <w:sz w:val="26"/>
                <w:szCs w:val="26"/>
                <w:lang w:val="fr-FR"/>
              </w:rPr>
              <w:t>o d</w:t>
            </w:r>
            <w:r>
              <w:rPr>
                <w:sz w:val="26"/>
                <w:szCs w:val="26"/>
                <w:lang w:val="fr-FR"/>
              </w:rPr>
              <w:t>atabase trên SSMS, nh</w:t>
            </w:r>
            <w:r>
              <w:rPr>
                <w:sz w:val="26"/>
                <w:szCs w:val="26"/>
                <w:lang w:val="fr-FR"/>
              </w:rPr>
              <w:t>ậ</w:t>
            </w:r>
            <w:r>
              <w:rPr>
                <w:sz w:val="26"/>
                <w:szCs w:val="26"/>
                <w:lang w:val="fr-FR"/>
              </w:rPr>
              <w:t>p d</w:t>
            </w:r>
            <w:r>
              <w:rPr>
                <w:sz w:val="26"/>
                <w:szCs w:val="26"/>
                <w:lang w:val="fr-FR"/>
              </w:rPr>
              <w:t>ữ</w:t>
            </w:r>
            <w:r>
              <w:rPr>
                <w:sz w:val="26"/>
                <w:szCs w:val="26"/>
                <w:lang w:val="fr-FR"/>
              </w:rPr>
              <w:t xml:space="preserve"> li</w:t>
            </w:r>
            <w:r>
              <w:rPr>
                <w:sz w:val="26"/>
                <w:szCs w:val="26"/>
                <w:lang w:val="fr-FR"/>
              </w:rPr>
              <w:t>ệ</w:t>
            </w:r>
            <w:r>
              <w:rPr>
                <w:sz w:val="26"/>
                <w:szCs w:val="26"/>
                <w:lang w:val="fr-FR"/>
              </w:rPr>
              <w:t>u (t</w:t>
            </w:r>
            <w:r>
              <w:rPr>
                <w:sz w:val="26"/>
                <w:szCs w:val="26"/>
                <w:lang w:val="fr-FR"/>
              </w:rPr>
              <w:t>ự</w:t>
            </w:r>
            <w:r>
              <w:rPr>
                <w:sz w:val="26"/>
                <w:szCs w:val="26"/>
                <w:lang w:val="fr-FR"/>
              </w:rPr>
              <w:t xml:space="preserve"> nghĩ ra m</w:t>
            </w:r>
            <w:r>
              <w:rPr>
                <w:sz w:val="26"/>
                <w:szCs w:val="26"/>
                <w:lang w:val="fr-FR"/>
              </w:rPr>
              <w:t>ỗ</w:t>
            </w:r>
            <w:r>
              <w:rPr>
                <w:sz w:val="26"/>
                <w:szCs w:val="26"/>
                <w:lang w:val="fr-FR"/>
              </w:rPr>
              <w:t>i b</w:t>
            </w:r>
            <w:r>
              <w:rPr>
                <w:sz w:val="26"/>
                <w:szCs w:val="26"/>
                <w:lang w:val="fr-FR"/>
              </w:rPr>
              <w:t>ả</w:t>
            </w:r>
            <w:r>
              <w:rPr>
                <w:sz w:val="26"/>
                <w:szCs w:val="26"/>
                <w:lang w:val="fr-FR"/>
              </w:rPr>
              <w:t>ng ít nh</w:t>
            </w:r>
            <w:r>
              <w:rPr>
                <w:sz w:val="26"/>
                <w:szCs w:val="26"/>
                <w:lang w:val="fr-FR"/>
              </w:rPr>
              <w:t>ấ</w:t>
            </w:r>
            <w:r>
              <w:rPr>
                <w:sz w:val="26"/>
                <w:szCs w:val="26"/>
                <w:lang w:val="fr-FR"/>
              </w:rPr>
              <w:t>t 5 dòng):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PAGEREF _Toc22509 \h </w:instrTex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2"/>
            <w:tabs>
              <w:tab w:val="right" w:leader="dot" w:pos="8306"/>
            </w:tabs>
            <w:ind w:left="440"/>
            <w:rPr>
              <w:sz w:val="26"/>
              <w:szCs w:val="26"/>
            </w:rPr>
          </w:pPr>
          <w:hyperlink w:anchor="_Toc4692" w:history="1">
            <w:r>
              <w:rPr>
                <w:sz w:val="26"/>
                <w:szCs w:val="26"/>
                <w:lang w:val="vi-VN"/>
              </w:rPr>
              <w:t xml:space="preserve">4. </w:t>
            </w:r>
            <w:r>
              <w:rPr>
                <w:sz w:val="26"/>
                <w:szCs w:val="26"/>
                <w:lang w:val="fr-FR"/>
              </w:rPr>
              <w:t>T</w:t>
            </w:r>
            <w:r>
              <w:rPr>
                <w:sz w:val="26"/>
                <w:szCs w:val="26"/>
                <w:lang w:val="fr-FR"/>
              </w:rPr>
              <w:t>ự</w:t>
            </w:r>
            <w:r>
              <w:rPr>
                <w:sz w:val="26"/>
                <w:szCs w:val="26"/>
                <w:lang w:val="fr-FR"/>
              </w:rPr>
              <w:t xml:space="preserve"> cho câu h</w:t>
            </w:r>
            <w:r>
              <w:rPr>
                <w:sz w:val="26"/>
                <w:szCs w:val="26"/>
                <w:lang w:val="fr-FR"/>
              </w:rPr>
              <w:t>ỏ</w:t>
            </w:r>
            <w:r>
              <w:rPr>
                <w:sz w:val="26"/>
                <w:szCs w:val="26"/>
                <w:lang w:val="fr-FR"/>
              </w:rPr>
              <w:t>i và tr</w:t>
            </w:r>
            <w:r>
              <w:rPr>
                <w:sz w:val="26"/>
                <w:szCs w:val="26"/>
                <w:lang w:val="fr-FR"/>
              </w:rPr>
              <w:t>ả</w:t>
            </w:r>
            <w:r>
              <w:rPr>
                <w:sz w:val="26"/>
                <w:szCs w:val="26"/>
                <w:lang w:val="fr-FR"/>
              </w:rPr>
              <w:t xml:space="preserve"> l</w:t>
            </w:r>
            <w:r>
              <w:rPr>
                <w:sz w:val="26"/>
                <w:szCs w:val="26"/>
                <w:lang w:val="fr-FR"/>
              </w:rPr>
              <w:t>ờ</w:t>
            </w:r>
            <w:r>
              <w:rPr>
                <w:sz w:val="26"/>
                <w:szCs w:val="26"/>
                <w:lang w:val="fr-FR"/>
              </w:rPr>
              <w:t>i: 1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fr-FR"/>
              </w:rPr>
              <w:t xml:space="preserve"> câu (2 truy v</w:t>
            </w:r>
            <w:r>
              <w:rPr>
                <w:sz w:val="26"/>
                <w:szCs w:val="26"/>
                <w:lang w:val="fr-FR"/>
              </w:rPr>
              <w:t>ấ</w:t>
            </w:r>
            <w:r>
              <w:rPr>
                <w:sz w:val="26"/>
                <w:szCs w:val="26"/>
                <w:lang w:val="fr-FR"/>
              </w:rPr>
              <w:t>n k</w:t>
            </w:r>
            <w:r>
              <w:rPr>
                <w:sz w:val="26"/>
                <w:szCs w:val="26"/>
                <w:lang w:val="fr-FR"/>
              </w:rPr>
              <w:t>ế</w:t>
            </w:r>
            <w:r>
              <w:rPr>
                <w:sz w:val="26"/>
                <w:szCs w:val="26"/>
                <w:lang w:val="fr-FR"/>
              </w:rPr>
              <w:t>t n</w:t>
            </w:r>
            <w:r>
              <w:rPr>
                <w:sz w:val="26"/>
                <w:szCs w:val="26"/>
                <w:lang w:val="fr-FR"/>
              </w:rPr>
              <w:t>ố</w:t>
            </w:r>
            <w:r>
              <w:rPr>
                <w:sz w:val="26"/>
                <w:szCs w:val="26"/>
                <w:lang w:val="fr-FR"/>
              </w:rPr>
              <w:t>i nhi</w:t>
            </w:r>
            <w:r>
              <w:rPr>
                <w:sz w:val="26"/>
                <w:szCs w:val="26"/>
                <w:lang w:val="fr-FR"/>
              </w:rPr>
              <w:t>ề</w:t>
            </w:r>
            <w:r>
              <w:rPr>
                <w:sz w:val="26"/>
                <w:szCs w:val="26"/>
                <w:lang w:val="fr-FR"/>
              </w:rPr>
              <w:t>u b</w:t>
            </w:r>
            <w:r>
              <w:rPr>
                <w:sz w:val="26"/>
                <w:szCs w:val="26"/>
                <w:lang w:val="fr-FR"/>
              </w:rPr>
              <w:t>ả</w:t>
            </w:r>
            <w:r>
              <w:rPr>
                <w:sz w:val="26"/>
                <w:szCs w:val="26"/>
                <w:lang w:val="fr-FR"/>
              </w:rPr>
              <w:t xml:space="preserve">ng, 2 </w:t>
            </w:r>
            <w:r>
              <w:rPr>
                <w:sz w:val="26"/>
                <w:szCs w:val="26"/>
                <w:lang w:val="fr-FR"/>
              </w:rPr>
              <w:t>update, 2 delete, 2 group by, 2 sub query</w:t>
            </w:r>
            <w:r>
              <w:rPr>
                <w:sz w:val="26"/>
                <w:szCs w:val="26"/>
              </w:rPr>
              <w:t>, 2 câu b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kì</w:t>
            </w:r>
            <w:r>
              <w:rPr>
                <w:sz w:val="26"/>
                <w:szCs w:val="26"/>
                <w:lang w:val="fr-FR"/>
              </w:rPr>
              <w:t>)</w:t>
            </w:r>
            <w:r>
              <w:rPr>
                <w:sz w:val="26"/>
                <w:szCs w:val="26"/>
              </w:rPr>
              <w:tab/>
              <w:t>1</w:t>
            </w:r>
          </w:hyperlink>
          <w:r>
            <w:rPr>
              <w:sz w:val="26"/>
              <w:szCs w:val="26"/>
            </w:rPr>
            <w:t>3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rPr>
              <w:b/>
              <w:sz w:val="26"/>
              <w:szCs w:val="26"/>
            </w:rPr>
          </w:pPr>
          <w:hyperlink w:anchor="_Toc29220" w:history="1">
            <w:r>
              <w:rPr>
                <w:b/>
                <w:sz w:val="26"/>
                <w:szCs w:val="26"/>
                <w:lang w:val="fr-FR"/>
              </w:rPr>
              <w:t>Ph</w:t>
            </w:r>
            <w:r>
              <w:rPr>
                <w:b/>
                <w:sz w:val="26"/>
                <w:szCs w:val="26"/>
                <w:lang w:val="fr-FR"/>
              </w:rPr>
              <w:t>ầ</w:t>
            </w:r>
            <w:r>
              <w:rPr>
                <w:b/>
                <w:sz w:val="26"/>
                <w:szCs w:val="26"/>
                <w:lang w:val="fr-FR"/>
              </w:rPr>
              <w:t>n B: Chu</w:t>
            </w:r>
            <w:r>
              <w:rPr>
                <w:b/>
                <w:sz w:val="26"/>
                <w:szCs w:val="26"/>
                <w:lang w:val="fr-FR"/>
              </w:rPr>
              <w:t>ẩ</w:t>
            </w:r>
            <w:r>
              <w:rPr>
                <w:b/>
                <w:sz w:val="26"/>
                <w:szCs w:val="26"/>
                <w:lang w:val="fr-FR"/>
              </w:rPr>
              <w:t>n hóa d</w:t>
            </w:r>
            <w:r>
              <w:rPr>
                <w:b/>
                <w:sz w:val="26"/>
                <w:szCs w:val="26"/>
                <w:lang w:val="fr-FR"/>
              </w:rPr>
              <w:t>ữ</w:t>
            </w:r>
            <w:r>
              <w:rPr>
                <w:b/>
                <w:sz w:val="26"/>
                <w:szCs w:val="26"/>
                <w:lang w:val="fr-FR"/>
              </w:rPr>
              <w:t xml:space="preserve"> li</w:t>
            </w:r>
            <w:r>
              <w:rPr>
                <w:b/>
                <w:sz w:val="26"/>
                <w:szCs w:val="26"/>
                <w:lang w:val="fr-FR"/>
              </w:rPr>
              <w:t>ệ</w:t>
            </w:r>
            <w:r>
              <w:rPr>
                <w:b/>
                <w:sz w:val="26"/>
                <w:szCs w:val="26"/>
                <w:lang w:val="fr-FR"/>
              </w:rPr>
              <w:t>u cá nhân</w:t>
            </w:r>
            <w:r>
              <w:rPr>
                <w:b/>
                <w:sz w:val="26"/>
                <w:szCs w:val="26"/>
              </w:rPr>
              <w:tab/>
              <w:t>1</w:t>
            </w:r>
          </w:hyperlink>
          <w:r>
            <w:rPr>
              <w:b/>
              <w:sz w:val="26"/>
              <w:szCs w:val="26"/>
            </w:rPr>
            <w:t>6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522"/>
            <w:rPr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I. </w:t>
          </w:r>
          <w:hyperlink w:anchor="_Toc15833" w:history="1">
            <w:r>
              <w:rPr>
                <w:b/>
                <w:bCs/>
                <w:sz w:val="26"/>
                <w:szCs w:val="26"/>
              </w:rPr>
              <w:t>Bài t</w:t>
            </w:r>
            <w:r>
              <w:rPr>
                <w:b/>
                <w:bCs/>
                <w:sz w:val="26"/>
                <w:szCs w:val="26"/>
              </w:rPr>
              <w:t>ậ</w:t>
            </w:r>
            <w:r>
              <w:rPr>
                <w:b/>
                <w:bCs/>
                <w:sz w:val="26"/>
                <w:szCs w:val="26"/>
              </w:rPr>
              <w:t>p t</w:t>
            </w:r>
            <w:r>
              <w:rPr>
                <w:b/>
                <w:bCs/>
                <w:sz w:val="26"/>
                <w:szCs w:val="26"/>
              </w:rPr>
              <w:t>ổ</w:t>
            </w:r>
            <w:r>
              <w:rPr>
                <w:b/>
                <w:bCs/>
                <w:sz w:val="26"/>
                <w:szCs w:val="26"/>
              </w:rPr>
              <w:t>ng h</w:t>
            </w:r>
            <w:r>
              <w:rPr>
                <w:b/>
                <w:bCs/>
                <w:sz w:val="26"/>
                <w:szCs w:val="26"/>
              </w:rPr>
              <w:t>ợ</w:t>
            </w:r>
            <w:r>
              <w:rPr>
                <w:b/>
                <w:bCs/>
                <w:sz w:val="26"/>
                <w:szCs w:val="26"/>
              </w:rPr>
              <w:t>p</w:t>
            </w:r>
            <w:r>
              <w:rPr>
                <w:bCs/>
                <w:sz w:val="26"/>
                <w:szCs w:val="26"/>
              </w:rPr>
              <w:tab/>
            </w: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PAGEREF _Toc15833 \h </w:instrText>
            </w:r>
            <w:r>
              <w:rPr>
                <w:bCs/>
                <w:sz w:val="26"/>
                <w:szCs w:val="26"/>
              </w:rPr>
            </w:r>
            <w:r>
              <w:rPr>
                <w:bCs/>
                <w:sz w:val="26"/>
                <w:szCs w:val="26"/>
              </w:rPr>
              <w:fldChar w:fldCharType="separate"/>
            </w:r>
            <w:r>
              <w:rPr>
                <w:bCs/>
                <w:sz w:val="26"/>
                <w:szCs w:val="26"/>
              </w:rPr>
              <w:t>25</w:t>
            </w:r>
            <w:r>
              <w:rPr>
                <w:bCs/>
                <w:sz w:val="26"/>
                <w:szCs w:val="26"/>
              </w:rPr>
              <w:fldChar w:fldCharType="end"/>
            </w:r>
          </w:hyperlink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400"/>
            <w:rPr>
              <w:bCs/>
              <w:sz w:val="26"/>
              <w:szCs w:val="26"/>
            </w:rPr>
          </w:pPr>
          <w:hyperlink w:anchor="_Toc23120" w:history="1">
            <w:r>
              <w:rPr>
                <w:b/>
                <w:bCs/>
                <w:sz w:val="26"/>
                <w:szCs w:val="26"/>
              </w:rPr>
              <w:t>II. Bài t</w:t>
            </w:r>
            <w:r>
              <w:rPr>
                <w:b/>
                <w:bCs/>
                <w:sz w:val="26"/>
                <w:szCs w:val="26"/>
              </w:rPr>
              <w:t>ậ</w:t>
            </w:r>
            <w:r>
              <w:rPr>
                <w:b/>
                <w:bCs/>
                <w:sz w:val="26"/>
                <w:szCs w:val="26"/>
              </w:rPr>
              <w:t>p cá nhân</w:t>
            </w:r>
            <w:r>
              <w:rPr>
                <w:bCs/>
                <w:sz w:val="26"/>
                <w:szCs w:val="26"/>
              </w:rPr>
              <w:tab/>
              <w:t>3</w:t>
            </w:r>
          </w:hyperlink>
          <w:r>
            <w:rPr>
              <w:bCs/>
              <w:sz w:val="26"/>
              <w:szCs w:val="26"/>
            </w:rPr>
            <w:t>6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400"/>
            <w:rPr>
              <w:bCs/>
              <w:sz w:val="26"/>
              <w:szCs w:val="26"/>
            </w:rPr>
          </w:pPr>
          <w:hyperlink w:anchor="_Toc10715" w:history="1">
            <w:r>
              <w:rPr>
                <w:bCs/>
                <w:sz w:val="26"/>
                <w:szCs w:val="26"/>
              </w:rPr>
              <w:t>1. L</w:t>
            </w:r>
            <w:r>
              <w:rPr>
                <w:bCs/>
                <w:sz w:val="26"/>
                <w:szCs w:val="26"/>
              </w:rPr>
              <w:t>ụ</w:t>
            </w:r>
            <w:r>
              <w:rPr>
                <w:bCs/>
                <w:sz w:val="26"/>
                <w:szCs w:val="26"/>
              </w:rPr>
              <w:t>c Văn Chương</w:t>
            </w:r>
            <w:r>
              <w:rPr>
                <w:bCs/>
                <w:sz w:val="26"/>
                <w:szCs w:val="26"/>
              </w:rPr>
              <w:tab/>
              <w:t>3</w:t>
            </w:r>
          </w:hyperlink>
          <w:r>
            <w:rPr>
              <w:bCs/>
              <w:sz w:val="26"/>
              <w:szCs w:val="26"/>
            </w:rPr>
            <w:t>6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400"/>
            <w:rPr>
              <w:bCs/>
              <w:sz w:val="26"/>
              <w:szCs w:val="26"/>
            </w:rPr>
          </w:pPr>
          <w:hyperlink w:anchor="_Toc10715" w:history="1">
            <w:r>
              <w:rPr>
                <w:bCs/>
                <w:sz w:val="26"/>
                <w:szCs w:val="26"/>
              </w:rPr>
              <w:t>2. Nguy</w:t>
            </w:r>
            <w:r>
              <w:rPr>
                <w:bCs/>
                <w:sz w:val="26"/>
                <w:szCs w:val="26"/>
              </w:rPr>
              <w:t>ễ</w:t>
            </w:r>
            <w:r>
              <w:rPr>
                <w:bCs/>
                <w:sz w:val="26"/>
                <w:szCs w:val="26"/>
              </w:rPr>
              <w:t>n Hoàng Nam</w:t>
            </w:r>
            <w:r>
              <w:rPr>
                <w:bCs/>
                <w:sz w:val="26"/>
                <w:szCs w:val="26"/>
              </w:rPr>
              <w:tab/>
              <w:t>3</w:t>
            </w:r>
          </w:hyperlink>
          <w:r>
            <w:rPr>
              <w:bCs/>
              <w:sz w:val="26"/>
              <w:szCs w:val="26"/>
            </w:rPr>
            <w:t>7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400"/>
            <w:rPr>
              <w:bCs/>
              <w:sz w:val="26"/>
              <w:szCs w:val="26"/>
            </w:rPr>
          </w:pPr>
          <w:hyperlink w:anchor="_Toc10715" w:history="1">
            <w:r>
              <w:rPr>
                <w:bCs/>
                <w:sz w:val="26"/>
                <w:szCs w:val="26"/>
              </w:rPr>
              <w:t>3. Ph</w:t>
            </w:r>
            <w:r>
              <w:rPr>
                <w:bCs/>
                <w:sz w:val="26"/>
                <w:szCs w:val="26"/>
              </w:rPr>
              <w:t>ạ</w:t>
            </w:r>
            <w:r>
              <w:rPr>
                <w:bCs/>
                <w:sz w:val="26"/>
                <w:szCs w:val="26"/>
              </w:rPr>
              <w:t>m Tr</w:t>
            </w:r>
            <w:r>
              <w:rPr>
                <w:bCs/>
                <w:sz w:val="26"/>
                <w:szCs w:val="26"/>
              </w:rPr>
              <w:t>ầ</w:t>
            </w:r>
            <w:r>
              <w:rPr>
                <w:bCs/>
                <w:sz w:val="26"/>
                <w:szCs w:val="26"/>
              </w:rPr>
              <w:t>n Kim Ngân</w:t>
            </w:r>
            <w:r>
              <w:rPr>
                <w:bCs/>
                <w:sz w:val="26"/>
                <w:szCs w:val="26"/>
              </w:rPr>
              <w:tab/>
              <w:t>3</w:t>
            </w:r>
          </w:hyperlink>
          <w:r>
            <w:rPr>
              <w:bCs/>
              <w:sz w:val="26"/>
              <w:szCs w:val="26"/>
            </w:rPr>
            <w:t>9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400"/>
            <w:rPr>
              <w:bCs/>
              <w:sz w:val="26"/>
              <w:szCs w:val="26"/>
            </w:rPr>
          </w:pPr>
          <w:hyperlink w:anchor="_Toc3892" w:history="1">
            <w:r>
              <w:rPr>
                <w:bCs/>
                <w:sz w:val="26"/>
                <w:szCs w:val="26"/>
              </w:rPr>
              <w:t xml:space="preserve">4. Đào Hoàng </w:t>
            </w:r>
            <w:r>
              <w:rPr>
                <w:bCs/>
                <w:sz w:val="26"/>
                <w:szCs w:val="26"/>
              </w:rPr>
              <w:t>Phi</w:t>
            </w:r>
            <w:r>
              <w:rPr>
                <w:bCs/>
                <w:sz w:val="26"/>
                <w:szCs w:val="26"/>
              </w:rPr>
              <w:tab/>
              <w:t>4</w:t>
            </w:r>
          </w:hyperlink>
          <w:r>
            <w:rPr>
              <w:bCs/>
              <w:sz w:val="26"/>
              <w:szCs w:val="26"/>
            </w:rPr>
            <w:t>0</w:t>
          </w:r>
        </w:p>
        <w:p w:rsidR="006B692B" w:rsidRDefault="00ED085C">
          <w:pPr>
            <w:pStyle w:val="WPSOffice1"/>
            <w:tabs>
              <w:tab w:val="right" w:leader="dot" w:pos="8306"/>
            </w:tabs>
            <w:ind w:firstLineChars="200" w:firstLine="400"/>
            <w:rPr>
              <w:b/>
              <w:sz w:val="26"/>
              <w:szCs w:val="26"/>
            </w:rPr>
          </w:pPr>
          <w:hyperlink w:anchor="_Toc30179" w:history="1">
            <w:r>
              <w:rPr>
                <w:bCs/>
                <w:sz w:val="26"/>
                <w:szCs w:val="26"/>
              </w:rPr>
              <w:t>5. Nguy</w:t>
            </w:r>
            <w:r>
              <w:rPr>
                <w:bCs/>
                <w:sz w:val="26"/>
                <w:szCs w:val="26"/>
              </w:rPr>
              <w:t>ễ</w:t>
            </w:r>
            <w:r>
              <w:rPr>
                <w:bCs/>
                <w:sz w:val="26"/>
                <w:szCs w:val="26"/>
              </w:rPr>
              <w:t>n Lê Anh Thư</w:t>
            </w:r>
            <w:r>
              <w:rPr>
                <w:bCs/>
                <w:sz w:val="26"/>
                <w:szCs w:val="26"/>
              </w:rPr>
              <w:tab/>
              <w:t>4</w:t>
            </w:r>
          </w:hyperlink>
          <w:r>
            <w:rPr>
              <w:bCs/>
              <w:sz w:val="26"/>
              <w:szCs w:val="26"/>
            </w:rPr>
            <w:t>1</w:t>
          </w:r>
        </w:p>
        <w:p w:rsidR="006B692B" w:rsidRDefault="00ED085C">
          <w:pPr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end"/>
          </w:r>
        </w:p>
      </w:sdtContent>
    </w:sdt>
    <w:p w:rsidR="006B692B" w:rsidRDefault="006B692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  <w:sectPr w:rsidR="006B692B">
          <w:pgSz w:w="11906" w:h="16838"/>
          <w:pgMar w:top="1440" w:right="1800" w:bottom="1440" w:left="1800" w:header="57" w:footer="1020" w:gutter="0"/>
          <w:cols w:space="720"/>
          <w:docGrid w:linePitch="360"/>
        </w:sectPr>
      </w:pPr>
    </w:p>
    <w:p w:rsidR="006B692B" w:rsidRDefault="00ED085C">
      <w:pPr>
        <w:pStyle w:val="Heading1"/>
        <w:jc w:val="center"/>
        <w:rPr>
          <w:rFonts w:cs="Times New Roman"/>
          <w:sz w:val="26"/>
          <w:szCs w:val="26"/>
          <w:lang w:val="en-US"/>
        </w:rPr>
      </w:pPr>
      <w:bookmarkStart w:id="4" w:name="_Toc11003"/>
      <w:bookmarkStart w:id="5" w:name="_Toc4314"/>
      <w:r>
        <w:rPr>
          <w:rFonts w:cs="Times New Roman"/>
          <w:sz w:val="26"/>
          <w:szCs w:val="26"/>
          <w:lang w:val="en-US"/>
        </w:rPr>
        <w:t>MINH CH</w:t>
      </w:r>
      <w:r>
        <w:rPr>
          <w:rFonts w:cs="Times New Roman"/>
          <w:sz w:val="26"/>
          <w:szCs w:val="26"/>
          <w:lang w:val="en-US"/>
        </w:rPr>
        <w:t>Ứ</w:t>
      </w:r>
      <w:r>
        <w:rPr>
          <w:rFonts w:cs="Times New Roman"/>
          <w:sz w:val="26"/>
          <w:szCs w:val="26"/>
          <w:lang w:val="en-US"/>
        </w:rPr>
        <w:t>NG LÀM VI</w:t>
      </w:r>
      <w:r>
        <w:rPr>
          <w:rFonts w:cs="Times New Roman"/>
          <w:sz w:val="26"/>
          <w:szCs w:val="26"/>
          <w:lang w:val="en-US"/>
        </w:rPr>
        <w:t>Ệ</w:t>
      </w:r>
      <w:r>
        <w:rPr>
          <w:rFonts w:cs="Times New Roman"/>
          <w:sz w:val="26"/>
          <w:szCs w:val="26"/>
          <w:lang w:val="en-US"/>
        </w:rPr>
        <w:t>C NHÓM</w:t>
      </w:r>
    </w:p>
    <w:bookmarkEnd w:id="4"/>
    <w:bookmarkEnd w:id="5"/>
    <w:p w:rsidR="006B692B" w:rsidRDefault="00ED085C">
      <w:pPr>
        <w:pStyle w:val="Heading1"/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noProof/>
          <w:sz w:val="26"/>
          <w:szCs w:val="26"/>
          <w:lang w:val="en-US" w:eastAsia="en-US"/>
        </w:rPr>
        <w:drawing>
          <wp:inline distT="0" distB="0" distL="114300" distR="114300">
            <wp:extent cx="3496310" cy="7958455"/>
            <wp:effectExtent l="0" t="0" r="889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79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  <w:sectPr w:rsidR="006B692B">
          <w:pgSz w:w="11906" w:h="16838"/>
          <w:pgMar w:top="1440" w:right="1800" w:bottom="1440" w:left="1800" w:header="57" w:footer="1020" w:gutter="0"/>
          <w:cols w:space="720"/>
          <w:docGrid w:linePitch="360"/>
        </w:sectPr>
      </w:pPr>
    </w:p>
    <w:p w:rsidR="006B692B" w:rsidRDefault="00ED085C">
      <w:pPr>
        <w:pStyle w:val="Heading1"/>
        <w:jc w:val="center"/>
        <w:rPr>
          <w:rFonts w:cs="Times New Roman"/>
          <w:sz w:val="26"/>
          <w:szCs w:val="26"/>
          <w:lang w:val="vi-VN"/>
        </w:rPr>
      </w:pPr>
      <w:bookmarkStart w:id="6" w:name="_Toc5975"/>
      <w:bookmarkStart w:id="7" w:name="_Toc7543"/>
      <w:r>
        <w:rPr>
          <w:rFonts w:cs="Times New Roman"/>
          <w:sz w:val="26"/>
          <w:szCs w:val="26"/>
          <w:lang w:val="vi-VN"/>
        </w:rPr>
        <w:t>Đ</w:t>
      </w:r>
      <w:r>
        <w:rPr>
          <w:rFonts w:cs="Times New Roman"/>
          <w:sz w:val="26"/>
          <w:szCs w:val="26"/>
          <w:lang w:val="vi-VN"/>
        </w:rPr>
        <w:t>Ề</w:t>
      </w:r>
      <w:r>
        <w:rPr>
          <w:rFonts w:cs="Times New Roman"/>
          <w:sz w:val="26"/>
          <w:szCs w:val="26"/>
          <w:lang w:val="vi-VN"/>
        </w:rPr>
        <w:t xml:space="preserve"> TÀI</w:t>
      </w:r>
      <w:bookmarkEnd w:id="6"/>
      <w:bookmarkEnd w:id="7"/>
    </w:p>
    <w:p w:rsidR="006B692B" w:rsidRDefault="00ED085C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8" w:name="_Toc15532"/>
      <w:bookmarkStart w:id="9" w:name="_Toc22226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Nhóm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QU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 LÝ</w:t>
      </w:r>
      <w:bookmarkEnd w:id="8"/>
      <w:bookmarkEnd w:id="9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THƯ VI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d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qu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lý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sách trong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thư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n. Các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cho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có các thu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tính là mã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(khóa), tên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(t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).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g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m 2 lo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i: sách và báo_t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p chí. 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sách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bi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do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nào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t.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Thông tin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g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m mã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(khóa), tên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, năm sinh.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nhi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sách,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sách có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tác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vi-V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.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sách có nhi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(tái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n). Thông tin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g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m có: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n, năm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n, kh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ổ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y,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ang, nhà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n, giá, có ho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ặ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c không kèm đĩa CD. 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đánh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1, 2, 3, ... cho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sách, do đó có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trùng nhau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ữ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các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sách khác nhau.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sách, thư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vào nhi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cu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sách.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cu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sách này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qu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lý riêng d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vào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đánh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1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, 2, 3, ...trong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các cu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sách cùng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và cùng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n. Khi cho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n, thông tin ghi trong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ẻ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ph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xác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nh chính xác cu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nào. Thông tin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cu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sách này còn có thêm tình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lưu tình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sách (t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t,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rách,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t trang,...). 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Khác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ớ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cho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sách,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cho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báo_t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chí không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ỉ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chính xác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nào trong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các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cùng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và cùng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n. Tuy nhiên trong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này (cùng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và cùng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n),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ỉ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có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1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. 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báo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chí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các thông tin: năm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ắ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phát hành,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nh k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ỳ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(hàng ngày, hàng tu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hay hàng tháng), nhà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n;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ớ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k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ỳ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bi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lư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thư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,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lư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còn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trong thư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(thu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tính nà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y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tính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thư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đi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ờ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đang có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n). 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Thông tin v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g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m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ẻ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(khóa), ngày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ẻ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, tên, ngh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nghi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p, phái. M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có th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nhi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sách cũng như báo_t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chí, thông tin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lưu là ngày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n và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ngày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cho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n.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  <w:sectPr w:rsidR="006B692B">
          <w:pgSz w:w="11906" w:h="16838"/>
          <w:pgMar w:top="1440" w:right="1800" w:bottom="1440" w:left="1800" w:header="57" w:footer="1020" w:gutter="0"/>
          <w:cols w:space="720"/>
          <w:docGrid w:linePitch="360"/>
        </w:sectPr>
      </w:pP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 A : XÂY D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 LƯ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 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ERD VÀ 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 CSDL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Xây d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 mô hình ER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 w:eastAsia="en-US"/>
        </w:rPr>
        <w:drawing>
          <wp:inline distT="0" distB="0" distL="0" distR="0">
            <wp:extent cx="5274310" cy="3391535"/>
            <wp:effectExtent l="0" t="0" r="2540" b="0"/>
            <wp:docPr id="65765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2759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 w:eastAsia="en-US"/>
        </w:rPr>
        <w:drawing>
          <wp:inline distT="0" distB="0" distL="114300" distR="114300">
            <wp:extent cx="5177155" cy="3977640"/>
            <wp:effectExtent l="0" t="0" r="4445" b="3810"/>
            <wp:docPr id="2" name="Picture 2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Chuy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 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 sang lư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 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quan 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ệ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TAILIEU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>, TENTL, LOAITL)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MATL</w:t>
      </w:r>
    </w:p>
    <w:p w:rsidR="006B692B" w:rsidRDefault="00ED085C">
      <w:pPr>
        <w:ind w:left="720" w:hanging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>2. TACGIA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</w:rPr>
        <w:t>MATG</w:t>
      </w:r>
      <w:r>
        <w:rPr>
          <w:rFonts w:ascii="Times New Roman" w:hAnsi="Times New Roman" w:cs="Times New Roman"/>
          <w:sz w:val="26"/>
          <w:szCs w:val="26"/>
        </w:rPr>
        <w:t>, TENTG, NAMSINH)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MATG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TACGIA_SACH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MATG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MATL, MATG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FK: 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TAILIEU(MATL)</w:t>
      </w:r>
    </w:p>
    <w:p w:rsidR="006B692B" w:rsidRDefault="00ED085C">
      <w:pPr>
        <w:spacing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MATG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TACGIA(MATG)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 LANXUATBAN_SACH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LANXB</w:t>
      </w:r>
      <w:r>
        <w:rPr>
          <w:rFonts w:ascii="Times New Roman" w:hAnsi="Times New Roman" w:cs="Times New Roman"/>
          <w:sz w:val="26"/>
          <w:szCs w:val="26"/>
        </w:rPr>
        <w:t>, NAMXB, KHOGIAY, SOTRANG, NHAXB, GIA, DIACD)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MATL, LANXB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FK: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CUONSACH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LANXB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SOTHUTU</w:t>
      </w:r>
      <w:r>
        <w:rPr>
          <w:rFonts w:ascii="Times New Roman" w:hAnsi="Times New Roman" w:cs="Times New Roman"/>
          <w:sz w:val="26"/>
          <w:szCs w:val="26"/>
        </w:rPr>
        <w:t>, TINHTRANG)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PK: MATL, LANXB, SOTHUTU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FK: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MATL, LANXB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LANXUATBAN_SACH(MATL, LANXB)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BAO_TAPCHI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>, NAMPHATHANH, DINHKY, NHAXB)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FK: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 KYXUATBAN_BAO_TAPCHI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NAMXB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KYXB</w:t>
      </w:r>
      <w:r>
        <w:rPr>
          <w:rFonts w:ascii="Times New Roman" w:hAnsi="Times New Roman" w:cs="Times New Roman"/>
          <w:sz w:val="26"/>
          <w:szCs w:val="26"/>
        </w:rPr>
        <w:t>, SLNHAP, SLMUON, SLCONLAI)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MATL, NAMXB, KYXB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FK: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 DOCGIA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SOTHE</w:t>
      </w:r>
      <w:r>
        <w:rPr>
          <w:rFonts w:ascii="Times New Roman" w:hAnsi="Times New Roman" w:cs="Times New Roman"/>
          <w:sz w:val="26"/>
          <w:szCs w:val="26"/>
        </w:rPr>
        <w:t>, NGAYCAP, TENDG, NGHENGHIEP, PHAI)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 MUON_SACH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SOTHE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LANXB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SOTHUTU</w:t>
      </w:r>
      <w:r>
        <w:rPr>
          <w:rFonts w:ascii="Times New Roman" w:hAnsi="Times New Roman" w:cs="Times New Roman"/>
          <w:sz w:val="26"/>
          <w:szCs w:val="26"/>
        </w:rPr>
        <w:t>, NGAYMUON, NGAYTRA)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SOTHE, MATL, LANXB, SOTHUTU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FK: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SOTHE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DOCGIA(SOTHE)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MATL, LANXB, SOTHUTU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CUONSACH(MATL, LANXB, </w:t>
      </w:r>
      <w:r>
        <w:rPr>
          <w:rFonts w:ascii="Times New Roman" w:hAnsi="Times New Roman" w:cs="Times New Roman"/>
          <w:sz w:val="26"/>
          <w:szCs w:val="26"/>
        </w:rPr>
        <w:t>SOTHUTU)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10. MUON_BAO_TAPCHI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SOTHE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MATL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NAMXB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KYXB</w:t>
      </w:r>
      <w:r>
        <w:rPr>
          <w:rFonts w:ascii="Times New Roman" w:hAnsi="Times New Roman" w:cs="Times New Roman"/>
          <w:sz w:val="26"/>
          <w:szCs w:val="26"/>
        </w:rPr>
        <w:t>, NGAYMUON, NGAYTRA)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PK: SOTHE, MATL, NAMXB, KYXB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FK: 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SOTHE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DOCGIA(SOTHE)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MATL, NAMXB, KYXB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KYXUATBAN_BAO_TAPCHI(MATL, NAMXB, KYXB)</w:t>
      </w: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Cài 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 lư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 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quan 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vào trong 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qu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 tr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CSDL SQL Server - nh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 li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 ít nhát m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ỗ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 b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ng 5 record 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DATABASE QLTV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 PRIMARY (NAME=QLTV_DATA, FILENAME = 'D:\QLTV\QLTV_data.mdf')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 ON (NAME = QLBH_LOG, FILENAME='D:\QLTV\QLTV_Log.ldf')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 QLTV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TAILIEU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MATL VARCHAR(10) PRIMARY KEY,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TENTL NVARCHAR(50),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LOAITL NVARCHAR(25)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TACGIA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MATG VARCHAR(10) PRIMARY KEY,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TENTG NVARCHAR(50),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NAMSINH INT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TACGIA_SACH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MATG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PRIMARY KEY (MATL, MATG),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(MATL) REFERENCES TAILIEU(MATL),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(MATG) REFERENCES TACGIA(MATG)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LANXUATBAN_SACH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LANXB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NAMXB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KHOGIAY NVARCHAR(10),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SOTRANG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NHAXB NVARCHAR(50),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GIA MONEY,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DIACD NVARCHAR(20),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PRIMARY KEY (MATL, LANXB),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(MATL) REFERENCES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CUONSACH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LANXB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SOTHUTU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TINHTRANG NVARCHAR(50),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PRIMARY KEY (MATL, LANXB, SOTHUTU),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(MATL, LANXB) REFERENCES LANXUATBAN_SACH(MATL, LANXB)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BAO_TAPCHI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MATL VARCHAR(10) PRIMARY KEY,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NAMPHATHANH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DINHKY NVARCHAR(50),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NHAXB </w:t>
      </w:r>
      <w:r>
        <w:rPr>
          <w:rFonts w:ascii="Times New Roman" w:hAnsi="Times New Roman" w:cs="Times New Roman"/>
          <w:sz w:val="26"/>
          <w:szCs w:val="26"/>
          <w:lang w:val="en-US"/>
        </w:rPr>
        <w:t>NVARCHAR(80),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(MATL) REFERENCES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KYXUATBAN_BAO_TAPCHI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MATL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NAMXB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KYXB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SLNHAP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SLMUON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SLCONLAI AS (SLNHAP-SLMUON),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PRIMARY KEY (MATL, NAMXB, KYXB),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(MATL) REFERENCES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DOCGIA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SOTHE VARCHAR(10) PRIMARY KEY,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NGAYCAP DATE,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TENDG NVARCHAR(50),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NGHENGHIEP NVARCHAR(60),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PHAI NVARCHAR(10)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MUON_SACH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SOTHE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MA</w:t>
      </w:r>
      <w:r>
        <w:rPr>
          <w:rFonts w:ascii="Times New Roman" w:hAnsi="Times New Roman" w:cs="Times New Roman"/>
          <w:sz w:val="26"/>
          <w:szCs w:val="26"/>
          <w:lang w:val="en-US"/>
        </w:rPr>
        <w:t>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LANXB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SOTHUTU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NGAYMUON DATE,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NGAYTRA DATE,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PRIMARY KEY (SOTHE, MATL, LANXB, SOTHUTU),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(SOTHE) REFERENCES DOCGIA(SOTHE),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(MATL, LANXB, SOTHUTU) REFERENCES CUONSACH(MATL, LANXB, SO</w:t>
      </w:r>
      <w:r>
        <w:rPr>
          <w:rFonts w:ascii="Times New Roman" w:hAnsi="Times New Roman" w:cs="Times New Roman"/>
          <w:sz w:val="26"/>
          <w:szCs w:val="26"/>
          <w:lang w:val="en-US"/>
        </w:rPr>
        <w:t>THUTU)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TABLE MUON_BAO_TAPCHI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   SOTHE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MATL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NAMXB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KYXB INT,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NGAYMUON DATE,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NGAYTRA DATE,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PRIMARY KEY (SOTHE, MATL, NAMXB, KYXB),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(SOTHE) REFERENCES DOCGIA(SOTHE),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(MATL, NAMXB, KYXB) REFERENCES KYXUATBAN_BAO_TAPCHI(MATL, NAMXB, KYXB)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INSERT INTO TAILIEU VALUES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N'L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p trình C cơ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n', N'Sách'),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('TL02', N'C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u trúc d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u', N'Sách'),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N'Toán r</w:t>
      </w:r>
      <w:r>
        <w:rPr>
          <w:rFonts w:ascii="Times New Roman" w:hAnsi="Times New Roman" w:cs="Times New Roman"/>
          <w:sz w:val="26"/>
          <w:szCs w:val="26"/>
          <w:lang w:val="en-US"/>
        </w:rPr>
        <w:t>ờ</w:t>
      </w:r>
      <w:r>
        <w:rPr>
          <w:rFonts w:ascii="Times New Roman" w:hAnsi="Times New Roman" w:cs="Times New Roman"/>
          <w:sz w:val="26"/>
          <w:szCs w:val="26"/>
          <w:lang w:val="en-US"/>
        </w:rPr>
        <w:t>i r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c', N'Sách'),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('TL04', N'SQL nâng </w:t>
      </w:r>
      <w:r>
        <w:rPr>
          <w:rFonts w:ascii="Times New Roman" w:hAnsi="Times New Roman" w:cs="Times New Roman"/>
          <w:sz w:val="26"/>
          <w:szCs w:val="26"/>
          <w:lang w:val="en-US"/>
        </w:rPr>
        <w:t>cao', N'Sách'),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('TL05', N'H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đi</w:t>
      </w:r>
      <w:r>
        <w:rPr>
          <w:rFonts w:ascii="Times New Roman" w:hAnsi="Times New Roman" w:cs="Times New Roman"/>
          <w:sz w:val="26"/>
          <w:szCs w:val="26"/>
          <w:lang w:val="en-US"/>
        </w:rPr>
        <w:t>ề</w:t>
      </w:r>
      <w:r>
        <w:rPr>
          <w:rFonts w:ascii="Times New Roman" w:hAnsi="Times New Roman" w:cs="Times New Roman"/>
          <w:sz w:val="26"/>
          <w:szCs w:val="26"/>
          <w:lang w:val="en-US"/>
        </w:rPr>
        <w:t>u hành', N'Sách'),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('TL06', N'Khoa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 &amp; Đ</w:t>
      </w:r>
      <w:r>
        <w:rPr>
          <w:rFonts w:ascii="Times New Roman" w:hAnsi="Times New Roman" w:cs="Times New Roman"/>
          <w:sz w:val="26"/>
          <w:szCs w:val="26"/>
          <w:lang w:val="en-US"/>
        </w:rPr>
        <w:t>ờ</w:t>
      </w:r>
      <w:r>
        <w:rPr>
          <w:rFonts w:ascii="Times New Roman" w:hAnsi="Times New Roman" w:cs="Times New Roman"/>
          <w:sz w:val="26"/>
          <w:szCs w:val="26"/>
          <w:lang w:val="en-US"/>
        </w:rPr>
        <w:t>i s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ng', N'Báo/T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('TL07', N'Công ngh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thông tin', N'Báo/T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('TL08', N'Y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 hi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n đ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i', N'Báo/T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('TL09', N'Kinh t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c', N'Báo/T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('TL10', N'T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</w:t>
      </w:r>
      <w:r>
        <w:rPr>
          <w:rFonts w:ascii="Times New Roman" w:hAnsi="Times New Roman" w:cs="Times New Roman"/>
          <w:sz w:val="26"/>
          <w:szCs w:val="26"/>
          <w:lang w:val="en-US"/>
        </w:rPr>
        <w:t>í Nhi Đ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ng', N'Báo/T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TACGIA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('TG01', N'Ph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m Tr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Kim Ngân', 1970),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('TG02', N'Nguy</w:t>
      </w:r>
      <w:r>
        <w:rPr>
          <w:rFonts w:ascii="Times New Roman" w:hAnsi="Times New Roman" w:cs="Times New Roman"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sz w:val="26"/>
          <w:szCs w:val="26"/>
          <w:lang w:val="en-US"/>
        </w:rPr>
        <w:t>n Lê Anh Thư', 1980),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('TG03', N'Nguy</w:t>
      </w:r>
      <w:r>
        <w:rPr>
          <w:rFonts w:ascii="Times New Roman" w:hAnsi="Times New Roman" w:cs="Times New Roman"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sz w:val="26"/>
          <w:szCs w:val="26"/>
          <w:lang w:val="en-US"/>
        </w:rPr>
        <w:t>n Hoàng Nam', 1975),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('TG04', N'Đào Hoàng Phi', 1990),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('TG05', N'L</w:t>
      </w:r>
      <w:r>
        <w:rPr>
          <w:rFonts w:ascii="Times New Roman" w:hAnsi="Times New Roman" w:cs="Times New Roman"/>
          <w:sz w:val="26"/>
          <w:szCs w:val="26"/>
          <w:lang w:val="en-US"/>
        </w:rPr>
        <w:t>ụ</w:t>
      </w:r>
      <w:r>
        <w:rPr>
          <w:rFonts w:ascii="Times New Roman" w:hAnsi="Times New Roman" w:cs="Times New Roman"/>
          <w:sz w:val="26"/>
          <w:szCs w:val="26"/>
          <w:lang w:val="en-US"/>
        </w:rPr>
        <w:t>c Văn Chương', 1982);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TA</w:t>
      </w:r>
      <w:r>
        <w:rPr>
          <w:rFonts w:ascii="Times New Roman" w:hAnsi="Times New Roman" w:cs="Times New Roman"/>
          <w:sz w:val="26"/>
          <w:szCs w:val="26"/>
          <w:lang w:val="en-US"/>
        </w:rPr>
        <w:t>CGIA_SACH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'TG01'),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('TL02', 'TG02'),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'TG03'),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('TL04', 'TG04'),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('TL05', 'TG05');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LANXUATBAN_SACH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1, 2020, 'A4', 200, N'NXB Tr</w:t>
      </w:r>
      <w:r>
        <w:rPr>
          <w:rFonts w:ascii="Times New Roman" w:hAnsi="Times New Roman" w:cs="Times New Roman"/>
          <w:sz w:val="26"/>
          <w:szCs w:val="26"/>
          <w:lang w:val="en-US"/>
        </w:rPr>
        <w:t>ẻ</w:t>
      </w:r>
      <w:r>
        <w:rPr>
          <w:rFonts w:ascii="Times New Roman" w:hAnsi="Times New Roman" w:cs="Times New Roman"/>
          <w:sz w:val="26"/>
          <w:szCs w:val="26"/>
          <w:lang w:val="en-US"/>
        </w:rPr>
        <w:t>', 50000, N'Có'),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2, 2021, 'A4', 220, N'NXB Tr</w:t>
      </w:r>
      <w:r>
        <w:rPr>
          <w:rFonts w:ascii="Times New Roman" w:hAnsi="Times New Roman" w:cs="Times New Roman"/>
          <w:sz w:val="26"/>
          <w:szCs w:val="26"/>
          <w:lang w:val="en-US"/>
        </w:rPr>
        <w:t>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', 52000, </w:t>
      </w:r>
      <w:r>
        <w:rPr>
          <w:rFonts w:ascii="Times New Roman" w:hAnsi="Times New Roman" w:cs="Times New Roman"/>
          <w:sz w:val="26"/>
          <w:szCs w:val="26"/>
          <w:lang w:val="en-US"/>
        </w:rPr>
        <w:t>N'Không'),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('TL02', 1, 2019, 'A5', 180, N'NXB Giáo D</w:t>
      </w:r>
      <w:r>
        <w:rPr>
          <w:rFonts w:ascii="Times New Roman" w:hAnsi="Times New Roman" w:cs="Times New Roman"/>
          <w:sz w:val="26"/>
          <w:szCs w:val="26"/>
          <w:lang w:val="en-US"/>
        </w:rPr>
        <w:t>ụ</w:t>
      </w:r>
      <w:r>
        <w:rPr>
          <w:rFonts w:ascii="Times New Roman" w:hAnsi="Times New Roman" w:cs="Times New Roman"/>
          <w:sz w:val="26"/>
          <w:szCs w:val="26"/>
          <w:lang w:val="en-US"/>
        </w:rPr>
        <w:t>c', 45000, N'Không'),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1, 2018, 'B5', 150, N'NXB Đ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i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c', 47000, N'Có'),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2, 2020, 'B5', 170, N'NXB Đ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i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c', 49000, N'Không'),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3, 2021, 'B5', 180, N'NXB Đ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i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c', 51000, N'Có')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('TL04', 1, 2022, 'A4', 300, N'NXB Th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ng Kê', 60000, N'Không'),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('TL05', 1, 2023, 'A4', 250, N'NXB Khoa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c', 58000, N'Có'),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('TL05', 2, 2024, 'A4', 270, N'NXB Khoa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c', 60000, N'Không');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CUONSACH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1, 1,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1,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2, N'Rách'),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('TL01', 2, 1, N'M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trang'),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('TL02', 1, 1,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1, 1, N'Rách'),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2, 1,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2, 2,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3, 1, N'M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trang'),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3, 2,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('TL03', 3, 3, N'Rách'),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('TL04', 1, 1,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('TL05', 1, </w:t>
      </w:r>
      <w:r>
        <w:rPr>
          <w:rFonts w:ascii="Times New Roman" w:hAnsi="Times New Roman" w:cs="Times New Roman"/>
          <w:sz w:val="26"/>
          <w:szCs w:val="26"/>
          <w:lang w:val="en-US"/>
        </w:rPr>
        <w:t>1, N'Rách'),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('TL05', 2, 1,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('TL05', 2, 2,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BAO_TAPCHI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('TL06', 2022, N'Tháng', N'NXB Khoa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('TL07', 2022, N'Quý', N'NXB Công Ngh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('TL08', 2023, N'Năm', N'NXB Y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>c'),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('TL09', 2024, N'Tháng', N'NXB Kinh T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')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('TL10', 2024, N'Quý', N'NXB Thi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u Nhi');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KYXUATBAN_BAO_TAPCHI (MATL, NAMXB, KYXB, SLNHAP, SLMUON)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('TL06', 2022, 1, 5, 2),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('TL06', 2022, 2, 5, 3),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('TL07', 2022, 1, 5, 1),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('TL07', 2022, 2, 5, 4),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('TL08', 2023, 1, 5, 2),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('TL09', 2</w:t>
      </w:r>
      <w:r>
        <w:rPr>
          <w:rFonts w:ascii="Times New Roman" w:hAnsi="Times New Roman" w:cs="Times New Roman"/>
          <w:sz w:val="26"/>
          <w:szCs w:val="26"/>
          <w:lang w:val="en-US"/>
        </w:rPr>
        <w:t>024, 1, 5, 5),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('TL09', 2024, 2, 5, 2),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('TL10', 2024, 1, 5, 1),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('TL10', 2024, 2, 5, 3),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('TL10', 2024, 3, 5, 2);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DOCGIA (SOTHE, NGAYCAP, TENDG, NGHENGHIEP, PHAI)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'2025-01-05', N'Nguy</w:t>
      </w:r>
      <w:r>
        <w:rPr>
          <w:rFonts w:ascii="Times New Roman" w:hAnsi="Times New Roman" w:cs="Times New Roman"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sz w:val="26"/>
          <w:szCs w:val="26"/>
          <w:lang w:val="en-US"/>
        </w:rPr>
        <w:t>n Văn A', N'Sinh viên', N'Nam'),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('DG02', </w:t>
      </w:r>
      <w:r>
        <w:rPr>
          <w:rFonts w:ascii="Times New Roman" w:hAnsi="Times New Roman" w:cs="Times New Roman"/>
          <w:sz w:val="26"/>
          <w:szCs w:val="26"/>
          <w:lang w:val="en-US"/>
        </w:rPr>
        <w:t>'2025-01-10', N'Lê Th</w:t>
      </w:r>
      <w:r>
        <w:rPr>
          <w:rFonts w:ascii="Times New Roman" w:hAnsi="Times New Roman" w:cs="Times New Roman"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B', N'Giáo viên', N'N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sz w:val="26"/>
          <w:szCs w:val="26"/>
          <w:lang w:val="en-US"/>
        </w:rPr>
        <w:t>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('DG03', '2025-02-07', N'Tr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Văn C', N'K</w:t>
      </w:r>
      <w:r>
        <w:rPr>
          <w:rFonts w:ascii="Times New Roman" w:hAnsi="Times New Roman" w:cs="Times New Roman"/>
          <w:sz w:val="26"/>
          <w:szCs w:val="26"/>
          <w:lang w:val="en-US"/>
        </w:rPr>
        <w:t>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sư', N'Nam'),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('DG04', '2025-01-03', N'Hoàng Minh D', N'Công nhân', N'Nam'),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('DG05', '2025-01-15', N'Ph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m Th</w:t>
      </w:r>
      <w:r>
        <w:rPr>
          <w:rFonts w:ascii="Times New Roman" w:hAnsi="Times New Roman" w:cs="Times New Roman"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E', N'Bác sĩ', N'N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sz w:val="26"/>
          <w:szCs w:val="26"/>
          <w:lang w:val="en-US"/>
        </w:rPr>
        <w:t>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('DG06', '2025-01-17', N'Vũ </w:t>
      </w:r>
      <w:r>
        <w:rPr>
          <w:rFonts w:ascii="Times New Roman" w:hAnsi="Times New Roman" w:cs="Times New Roman"/>
          <w:sz w:val="26"/>
          <w:szCs w:val="26"/>
          <w:lang w:val="en-US"/>
        </w:rPr>
        <w:t>Văn F', N'Nhà báo', N'Nam'),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('DG07', '2025-01-19', N'Ngô Th</w:t>
      </w:r>
      <w:r>
        <w:rPr>
          <w:rFonts w:ascii="Times New Roman" w:hAnsi="Times New Roman" w:cs="Times New Roman"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G', N'Nhân viên văn phòng', N'N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sz w:val="26"/>
          <w:szCs w:val="26"/>
          <w:lang w:val="en-US"/>
        </w:rPr>
        <w:t>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('DG08', '2025-03-01', N'Dương Văn H', N'Nghiên c</w:t>
      </w:r>
      <w:r>
        <w:rPr>
          <w:rFonts w:ascii="Times New Roman" w:hAnsi="Times New Roman" w:cs="Times New Roman"/>
          <w:sz w:val="26"/>
          <w:szCs w:val="26"/>
          <w:lang w:val="en-US"/>
        </w:rPr>
        <w:t>ứ</w:t>
      </w:r>
      <w:r>
        <w:rPr>
          <w:rFonts w:ascii="Times New Roman" w:hAnsi="Times New Roman" w:cs="Times New Roman"/>
          <w:sz w:val="26"/>
          <w:szCs w:val="26"/>
          <w:lang w:val="en-US"/>
        </w:rPr>
        <w:t>u sinh', N'Nam'),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('DG09', '2025-03-06', N'T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I', N'Lu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t sư', N'N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sz w:val="26"/>
          <w:szCs w:val="26"/>
          <w:lang w:val="en-US"/>
        </w:rPr>
        <w:t>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('DG10', '2025-02-28', N'Hu</w:t>
      </w:r>
      <w:r>
        <w:rPr>
          <w:rFonts w:ascii="Times New Roman" w:hAnsi="Times New Roman" w:cs="Times New Roman"/>
          <w:sz w:val="26"/>
          <w:szCs w:val="26"/>
          <w:lang w:val="en-US"/>
        </w:rPr>
        <w:t>ỳ</w:t>
      </w:r>
      <w:r>
        <w:rPr>
          <w:rFonts w:ascii="Times New Roman" w:hAnsi="Times New Roman" w:cs="Times New Roman"/>
          <w:sz w:val="26"/>
          <w:szCs w:val="26"/>
          <w:lang w:val="en-US"/>
        </w:rPr>
        <w:t>nh Văn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J', N'L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p trình viên', N'Nam');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MUON_SACH (SOTHE, MATL, LANXB, SOTHUTU, NGAYMUON, NGAYTRA)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('DG01', 'TL01', 1, 1, '2025-01-10', '2025-01-30'),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('DG01', 'TL02', 1, 1, '2025-01-10', '2025-02-10'),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('DG03', 'TL03', 2, 1, '2025-02-12', NULL),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('DG03', 'TL03', 2, 2, '2025-02-12', NULL),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('DG04', 'TL04', 1, 1, '2025-02-25', '2025-03-20'),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('DG06', 'TL05', 2, 1, '2025-03-18', '2025-04-01'),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('DG07', 'TL03', 3, 1, '2025-03-30', '2025-04-15'),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G08', 'TL03', 3, 2, '2025-04-01', NULL),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('DG09', 'TL01', 2, 1, '2025-04-12', '2025-04-30'),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('DG10', 'TL05', 2, 2, '2025-04-20', '2025-05-01');  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INTO MUON_BAO_TAPCHI VALUES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DG01 (5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'TL06', 2022, 1, '2025-01-10', NULL</w:t>
      </w:r>
      <w:r>
        <w:rPr>
          <w:rFonts w:ascii="Times New Roman" w:hAnsi="Times New Roman" w:cs="Times New Roman"/>
          <w:sz w:val="26"/>
          <w:szCs w:val="26"/>
          <w:lang w:val="en-US"/>
        </w:rPr>
        <w:t>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'TL06', 2022, 2, '2025-02-05',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'TL07', 2022, 2, '2025-02-10',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'TL09', 2024, 1, '2025-03-01',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'TL10', 2024, 2, '2025-04-01',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DG01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'TL07', 2022, 1, '2025-01-15', '2025-0</w:t>
      </w:r>
      <w:r>
        <w:rPr>
          <w:rFonts w:ascii="Times New Roman" w:hAnsi="Times New Roman" w:cs="Times New Roman"/>
          <w:sz w:val="26"/>
          <w:szCs w:val="26"/>
          <w:lang w:val="en-US"/>
        </w:rPr>
        <w:t>2-10'),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('DG01', 'TL10', 2024, 1, '2025-04-05', '2025-04-25'),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DG02 (5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('DG02', 'TL06', 2022, 2, '2025-02-07',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('DG02', 'TL07', 2022, 2, '2025-02-12',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('DG02', 'TL08', 2023, 1, '2025-03-01',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('DG02', 'TL09', 2024, 1, </w:t>
      </w:r>
      <w:r>
        <w:rPr>
          <w:rFonts w:ascii="Times New Roman" w:hAnsi="Times New Roman" w:cs="Times New Roman"/>
          <w:sz w:val="26"/>
          <w:szCs w:val="26"/>
          <w:lang w:val="en-US"/>
        </w:rPr>
        <w:t>'2025-03-05',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('DG02', 'TL10', 2024, 2, '2025-04-02',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DG02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('DG02', 'TL07', 2022, 1, '2025-01-20', '2025-02-18'),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('DG02', 'TL09', 2024, 2, '2025-03-10', '2025-04-08'),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DG03 (4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('DG03', 'TL09', 2024, 1, '2025-03</w:t>
      </w:r>
      <w:r>
        <w:rPr>
          <w:rFonts w:ascii="Times New Roman" w:hAnsi="Times New Roman" w:cs="Times New Roman"/>
          <w:sz w:val="26"/>
          <w:szCs w:val="26"/>
          <w:lang w:val="en-US"/>
        </w:rPr>
        <w:t>-06',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('DG03', 'TL10', 2024, 3, '2025-04-10',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('DG03', 'TL10', 2024, 1, '2025-04-08',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('DG03', 'TL06', 2022, 1, '2025-01-11',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DG03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('DG03', 'TL08', 2023, 1, '2025-03-20', '2025-04-18'),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DG04 (3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</w:t>
      </w:r>
      <w:r>
        <w:rPr>
          <w:rFonts w:ascii="Times New Roman" w:hAnsi="Times New Roman" w:cs="Times New Roman"/>
          <w:sz w:val="26"/>
          <w:szCs w:val="26"/>
          <w:lang w:val="en-US"/>
        </w:rPr>
        <w:t>G04', 'TL10', 2024, 3, '2025-04-12',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('DG04', 'TL09', 2024, 2, '2025-03-11',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('DG04', 'TL07', 2022, 2, '2025-02-18',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DG04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('DG04', 'TL07', 2022, 1, '2025-01-25', '2025-02-22'),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DG05 (3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('DG05', 'TL10', 20</w:t>
      </w:r>
      <w:r>
        <w:rPr>
          <w:rFonts w:ascii="Times New Roman" w:hAnsi="Times New Roman" w:cs="Times New Roman"/>
          <w:sz w:val="26"/>
          <w:szCs w:val="26"/>
          <w:lang w:val="en-US"/>
        </w:rPr>
        <w:t>24, 2, '2025-04-06',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('DG05', 'TL06', 2022, 2, '2025-02-08',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('DG05', 'TL07', 2022, 2, '2025-02-20',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DG05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('DG05', 'TL09', 2024, 1, '2025-03-08', '2025-04-01'),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DG06 (2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('DG06', 'TL07', 2022, 2, </w:t>
      </w:r>
      <w:r>
        <w:rPr>
          <w:rFonts w:ascii="Times New Roman" w:hAnsi="Times New Roman" w:cs="Times New Roman"/>
          <w:sz w:val="26"/>
          <w:szCs w:val="26"/>
          <w:lang w:val="en-US"/>
        </w:rPr>
        <w:t>'2025-02-22',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('DG06', 'TL09', 2024, 1, '2025-03-10',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DG06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('DG06', 'TL10', 2024, 1, '2025-04-04', '2025-04-30'),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DG07 (2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('DG07', 'TL09', 2024, 1, '2025-03-12',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('DG07', 'TL09', 2024, 2, '2025-03-14', NU</w:t>
      </w:r>
      <w:r>
        <w:rPr>
          <w:rFonts w:ascii="Times New Roman" w:hAnsi="Times New Roman" w:cs="Times New Roman"/>
          <w:sz w:val="26"/>
          <w:szCs w:val="26"/>
          <w:lang w:val="en-US"/>
        </w:rPr>
        <w:t>LL),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DG08 (1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('DG08', 'TL10', 2024, 2, '2025-04-03', NULL),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DG08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('DG08', 'TL06', 2022, 1, '2025-01-17', '2025-02-10'),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DG09 (0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DG09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('DG09', 'TL08', 2023, 1, '2025-03-03', '2025-04-01'),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('DG09</w:t>
      </w:r>
      <w:r>
        <w:rPr>
          <w:rFonts w:ascii="Times New Roman" w:hAnsi="Times New Roman" w:cs="Times New Roman"/>
          <w:sz w:val="26"/>
          <w:szCs w:val="26"/>
          <w:lang w:val="en-US"/>
        </w:rPr>
        <w:t>', 'TL10', 2024, 1, '2025-04-05', '2025-04-25'),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DG10 (0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NULL)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DG10 (tr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i)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('DG10', 'TL06', 2022, 1, '2025-01-12', '2025-02-01'),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('DG10', 'TL07', 2022, 1, '2025-01-28', '2025-02-22');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T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ự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suy nghĩ ra m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ỗ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i thành viên 2 câu h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ỏ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i truy v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n (không trùng nhau) và gi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i đáp </w:t>
      </w:r>
    </w:p>
    <w:p w:rsidR="006B692B" w:rsidRDefault="00ED085C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b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ằ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ng l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nh SQL</w:t>
      </w:r>
    </w:p>
    <w:p w:rsidR="006B692B" w:rsidRDefault="006B692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</w:p>
    <w:p w:rsidR="006B692B" w:rsidRDefault="00ED085C">
      <w:pPr>
        <w:ind w:firstLine="720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Group by: 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sách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có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 là n</w:t>
      </w:r>
      <w:r>
        <w:rPr>
          <w:rFonts w:ascii="Times New Roman" w:hAnsi="Times New Roman" w:cs="Times New Roman"/>
          <w:sz w:val="26"/>
          <w:szCs w:val="26"/>
        </w:rPr>
        <w:t>ữ</w:t>
      </w:r>
    </w:p>
    <w:p w:rsidR="006B692B" w:rsidRDefault="006B69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DG.TENDG, COUNT(MS.MATL) AS SoLanMuon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DOCGIA DG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JOIN MUON_SACH MS ON DG.SOTHE = </w:t>
      </w:r>
      <w:r>
        <w:rPr>
          <w:rFonts w:ascii="Times New Roman" w:hAnsi="Times New Roman" w:cs="Times New Roman"/>
          <w:sz w:val="26"/>
          <w:szCs w:val="26"/>
        </w:rPr>
        <w:t>MS.SOTHE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CUONSACH CS ON MS.MATL = CS.MATL AND MS.LANXB = CS.LANXB AND MS.SOTHUTU = CS.SOTHUTU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DG.PHAI = N'N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'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BY DG.TENDG</w:t>
      </w:r>
    </w:p>
    <w:p w:rsidR="006B692B" w:rsidRDefault="006B69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nhà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trong tháng 2 và 3.</w:t>
      </w:r>
    </w:p>
    <w:p w:rsidR="006B692B" w:rsidRDefault="006B69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LXB.NHAXB, COUNT(*) AS SoLanMuon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MUON_SACH MS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TAILIEU TL ON MS.MATL = TL.MATL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LANXUATBAN_SACH LXB ON MS.MATL = LXB.MATL AND MS.LANXB = LXB.LANXB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MONTH(MS.NGAYMUON) IN (2, 3)</w:t>
      </w:r>
    </w:p>
    <w:p w:rsidR="006B692B" w:rsidRDefault="00ED08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BY LXB.NHAXB</w:t>
      </w:r>
    </w:p>
    <w:p w:rsidR="006B692B" w:rsidRDefault="006B69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Truy v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n k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ế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t n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i nhi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ề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u b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ng: 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--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 kê tên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và năm sinh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a các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đã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ng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 sách sinh sau năm 1980, s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ắ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p x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p theo năm sinh tăng d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n.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SELECT TG.TENTG, TG.NAMSINH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FROM TACGIA TG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JOIN TACGIA_SACH ON TG.MATG = TACGIA_SACH.MATG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WHERE TG.NAMSINH &gt; 1980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ORDER BY TG.NAMSINH ASC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--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 kê tên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, tên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u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và ngày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sách,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ỉ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y các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x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y ra trong năm 2025 và đã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sách.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SELECT DG.TENDG, TL.TENTL, MS.NGAYMUON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FROM DOCGIA DG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JOIN MUON_SACH MS ON MS.SOTHE = DG.SOTHE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JOIN TAILIEU TL ON MS.MATL = TL.MATL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WHERE YEAR(MS.NGAYMUON) = 2025 AND MS.NGAYTRA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IS NOT NULL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Update :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--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p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 tình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ng cu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sách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rách thành "H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ỏ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ng n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ặ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ng" n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u mã tài li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u là 'TL03' và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xu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là 3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UPDATE CUONSACH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SET TINHTRANG = N'H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ỏ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ng n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ặ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ng'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WHERE MATL = 'TL03' AND LANXB = 3 AND TINHTRANG = N'Rách';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-- Tăng giá 10% cho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sách do tác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sinh trư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ớ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c năm 1980 vi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ế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t.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UPDATE LANXUATBAN_SACH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SET GIA = GIA * 1.10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WHERE MATL IN (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SELECT DISTINCT tgs.MATL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FROM TACGIA_SACH tgs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JOIN TACGIA tg ON tgs.MATG = tg.MATG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WHERE tg.NAMSINH &lt; 1980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);</w:t>
      </w:r>
    </w:p>
    <w:p w:rsidR="006B692B" w:rsidRDefault="00ED085C">
      <w:pPr>
        <w:ind w:firstLine="720"/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Delete: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-- Xóa các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đơn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p chí đã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: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DELETE FROM MUON_BAO_TAPCHI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WHERE NGAYTRA IS NOT NULL;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-- Xoá toàn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các b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ghi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báo/t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p chí chưa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a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c gi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đã mư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quá 5 l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n chưa tr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ả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DELETE FROM MUON_BAO_TAPCHI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WHERE SOTHE IN (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SELECT SOTHE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FROM MUON_BAO_T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APCHI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WHERE NGAYTRA IS NULL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GROUP BY SOTHE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 xml:space="preserve">    HAVING COUNT(*) &gt; 5)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>AND NGAYTRA IS NULL;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Sub query:</w:t>
      </w:r>
    </w:p>
    <w:p w:rsidR="006B692B" w:rsidRDefault="00ED085C">
      <w:pPr>
        <w:pStyle w:val="NormalWeb"/>
        <w:spacing w:line="21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--</w:t>
      </w:r>
      <w:r>
        <w:rPr>
          <w:color w:val="000000"/>
          <w:sz w:val="26"/>
          <w:szCs w:val="26"/>
        </w:rPr>
        <w:t>Tìm tên các tài 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 (TENTL) đư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 mư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n nhi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u nh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 (tính theo s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 xml:space="preserve"> lư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t mư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n sách trong b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 MUON_SACH).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SELECT TENTL 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FROM TAILIEU 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WHERE MATL IN ( </w:t>
      </w:r>
    </w:p>
    <w:p w:rsidR="006B692B" w:rsidRPr="005D23AA" w:rsidRDefault="00ED085C">
      <w:pPr>
        <w:ind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SELECT MATL </w:t>
      </w:r>
    </w:p>
    <w:p w:rsidR="006B692B" w:rsidRPr="005D23AA" w:rsidRDefault="00ED085C">
      <w:pPr>
        <w:ind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FROM MUON_SACH </w:t>
      </w:r>
    </w:p>
    <w:p w:rsidR="006B692B" w:rsidRPr="005D23AA" w:rsidRDefault="00ED085C">
      <w:pPr>
        <w:ind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GROUP BY MATL </w:t>
      </w:r>
    </w:p>
    <w:p w:rsidR="006B692B" w:rsidRPr="005D23AA" w:rsidRDefault="00ED085C">
      <w:pPr>
        <w:ind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HAVING COUNT(*) = ( </w:t>
      </w:r>
    </w:p>
    <w:p w:rsidR="006B692B" w:rsidRPr="005D23AA" w:rsidRDefault="00ED085C">
      <w:pPr>
        <w:ind w:left="720"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SELECT MAX(SL) </w:t>
      </w:r>
    </w:p>
    <w:p w:rsidR="006B692B" w:rsidRPr="005D23AA" w:rsidRDefault="00ED085C">
      <w:pPr>
        <w:ind w:left="720"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FROM ( </w:t>
      </w:r>
    </w:p>
    <w:p w:rsidR="006B692B" w:rsidRPr="005D23AA" w:rsidRDefault="00ED085C">
      <w:pPr>
        <w:ind w:left="1440"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SELECT COUNT(*) AS SL </w:t>
      </w:r>
    </w:p>
    <w:p w:rsidR="006B692B" w:rsidRPr="005D23AA" w:rsidRDefault="00ED085C">
      <w:pPr>
        <w:ind w:left="1440"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FROM MUON_SACH </w:t>
      </w:r>
    </w:p>
    <w:p w:rsidR="006B692B" w:rsidRPr="005D23AA" w:rsidRDefault="00ED085C">
      <w:pPr>
        <w:ind w:left="1440"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GROUP BY MATL </w:t>
      </w:r>
    </w:p>
    <w:p w:rsidR="006B692B" w:rsidRPr="005D23AA" w:rsidRDefault="00ED085C">
      <w:pPr>
        <w:ind w:left="1440"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) AS SubCounts</w:t>
      </w:r>
    </w:p>
    <w:p w:rsidR="006B692B" w:rsidRPr="005D23AA" w:rsidRDefault="00ED085C">
      <w:pPr>
        <w:ind w:firstLine="720"/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)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);</w:t>
      </w:r>
    </w:p>
    <w:p w:rsidR="006B692B" w:rsidRPr="005D23AA" w:rsidRDefault="006B692B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--Tìm tên tác gi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ả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(TENTG) đã vi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ế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t ít nh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ấ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t m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ộ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t tài li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ệ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u có s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ố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trang trên 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300 (trong b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ả</w:t>
      </w: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ng LANXUATBAN_SACH).</w:t>
      </w:r>
    </w:p>
    <w:p w:rsidR="006B692B" w:rsidRPr="005D23AA" w:rsidRDefault="006B692B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SELECT TENTG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FROM TACGIA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WHERE MATG IN (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SELECT DISTINCT MATG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FROM TACGIA_SACH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WHERE MATL IN (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    SELECT MATL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    FROM LANXUATBAN_SACH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    WHERE SOTRANG &gt; 300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 xml:space="preserve">    )</w:t>
      </w:r>
    </w:p>
    <w:p w:rsidR="006B692B" w:rsidRPr="005D23AA" w:rsidRDefault="00ED085C">
      <w:pPr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</w:pPr>
      <w:r w:rsidRPr="005D23AA">
        <w:rPr>
          <w:rFonts w:ascii="Times New Roman" w:eastAsia="Segoe UI" w:hAnsi="Times New Roman" w:cs="Times New Roman"/>
          <w:color w:val="000000" w:themeColor="text1"/>
          <w:spacing w:val="3"/>
          <w:sz w:val="26"/>
          <w:szCs w:val="26"/>
          <w:shd w:val="clear" w:color="auto" w:fill="FFFFFF"/>
          <w:lang w:val="en-US"/>
        </w:rPr>
        <w:t>);</w:t>
      </w:r>
    </w:p>
    <w:p w:rsidR="006B692B" w:rsidRDefault="006B692B">
      <w:pPr>
        <w:rPr>
          <w:rFonts w:ascii="Times New Roman" w:eastAsia="Segoe UI" w:hAnsi="Times New Roman"/>
          <w:color w:val="081B3A"/>
          <w:spacing w:val="3"/>
          <w:shd w:val="clear" w:color="auto" w:fill="FFFFFF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  <w:t>2 câu b</w:t>
      </w:r>
      <w: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  <w:t>t kì: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Truy v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n 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k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ế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t n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ố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i nhi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ề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u b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ng: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--Li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t kê thông tin tài li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u (MATL, TENTL), tác gi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(TENTG), l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ầ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xu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t b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và giá c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ủ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a các sách có tác gi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là "Nguy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ễ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Hoàng Nam".</w:t>
      </w:r>
    </w:p>
    <w:p w:rsidR="006B692B" w:rsidRDefault="006B692B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SELECT T.TENTL, T.MATL, TG.TENTG, LXB.LANXB, LXB.GIA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FROM TAILIEU T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JOIN TACGIA_SACH TGS ON T.MATL = TGS.MATL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JOIN TACGIA TG ON TGS.MATG = TG.MATG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JOIN LANXUATBAN_SACH LXB ON T.MATL = LXB.MATL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WHERE TG.TENTG = N'Nguy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ễ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Hoàng Nam';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Câu l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ệ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nh UPDATE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--C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ậ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p nh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ậ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t tình tr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ạ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ng cu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ố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sách có mã TL01, l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ầ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xu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ấ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t b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ả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n 1, s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ố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th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ứ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t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ự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2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thành "T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ố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t"</w:t>
      </w:r>
    </w:p>
    <w:p w:rsidR="006B692B" w:rsidRDefault="006B692B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UPDATE CUONSACH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SET TINHTRANG = N'T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>ố</w:t>
      </w:r>
      <w:r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t'  </w:t>
      </w:r>
    </w:p>
    <w:p w:rsidR="006B692B" w:rsidRDefault="00ED085C">
      <w:pPr>
        <w:rPr>
          <w:rFonts w:ascii="Times New Roman" w:eastAsia="SimSun" w:hAnsi="Times New Roman" w:cs="Times New Roman"/>
          <w:sz w:val="26"/>
          <w:szCs w:val="26"/>
          <w:lang w:val="en-US"/>
        </w:rPr>
      </w:pPr>
      <w:r>
        <w:rPr>
          <w:rFonts w:ascii="Times New Roman" w:eastAsia="SimSun" w:hAnsi="Times New Roman" w:cs="Times New Roman"/>
          <w:sz w:val="26"/>
          <w:szCs w:val="26"/>
          <w:lang w:val="en-US"/>
        </w:rPr>
        <w:t>WHERE MATL = 'TL01' AND LANXB = 1 AND SOTHUTU = 2;</w:t>
      </w:r>
    </w:p>
    <w:p w:rsidR="006B692B" w:rsidRDefault="006B692B">
      <w:pP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</w:pPr>
    </w:p>
    <w:p w:rsidR="006B692B" w:rsidRDefault="006B692B">
      <w:pP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</w:pPr>
    </w:p>
    <w:p w:rsidR="006B692B" w:rsidRDefault="006B692B">
      <w:pPr>
        <w:rPr>
          <w:rFonts w:ascii="Times New Roman" w:eastAsia="SimSu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 B: 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Chu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n hóa d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li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u cá nhân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1/ Cho lư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CSDL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Q(TENTAU,LOAITAU,MACHUYEN,LUONGHANG,BENCANG,NGAY)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F={TENTAU → LOAITAU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MACHUYEN → </w:t>
      </w:r>
      <w:r>
        <w:rPr>
          <w:rFonts w:ascii="Times New Roman" w:hAnsi="Times New Roman" w:cs="Times New Roman"/>
          <w:sz w:val="26"/>
          <w:szCs w:val="26"/>
        </w:rPr>
        <w:t>TENTAU, LUONGHANG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TENTAU,NGAY → BENCANG, MACHUYEN}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Hãy tìm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ph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F </w:t>
      </w: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b) Tìm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</w:t>
      </w:r>
    </w:p>
    <w:p w:rsidR="006B692B" w:rsidRDefault="00ED085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làm</w:t>
      </w:r>
    </w:p>
    <w:p w:rsidR="006B692B" w:rsidRDefault="00ED085C">
      <w:pPr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Hãy tìm t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p ph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i thi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 F </w:t>
      </w:r>
    </w:p>
    <w:p w:rsidR="006B692B" w:rsidRDefault="006B692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Bư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 xml:space="preserve">c 1: </w:t>
      </w:r>
    </w:p>
    <w:p w:rsidR="006B692B" w:rsidRDefault="006B692B">
      <w:pPr>
        <w:rPr>
          <w:rFonts w:ascii="Times New Roman" w:hAnsi="Times New Roman" w:cs="Times New Roman"/>
          <w:bCs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 → LOAITAU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TENTAU</w:t>
      </w:r>
      <w:r>
        <w:rPr>
          <w:rFonts w:ascii="Times New Roman" w:hAnsi="Times New Roman" w:cs="Times New Roman"/>
          <w:sz w:val="26"/>
          <w:szCs w:val="26"/>
        </w:rPr>
        <w:br/>
        <w:t>MACHUYEN → LUONGHANG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TENTAU, NGAY → BENCANG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TENTAU, NGAY → MACHUYEN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F' sau khi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hóa: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F′= {TENTAU → LOAITAU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TENTAU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LUONGHANG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</w:t>
      </w:r>
      <w:bookmarkStart w:id="10" w:name="_GoBack"/>
      <w:bookmarkEnd w:id="10"/>
      <w:r>
        <w:rPr>
          <w:rFonts w:ascii="Times New Roman" w:hAnsi="Times New Roman" w:cs="Times New Roman"/>
          <w:sz w:val="26"/>
          <w:szCs w:val="26"/>
        </w:rPr>
        <w:t>AU, NGAY → BENCANG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TENTAU, NGAY→MACHUYEN}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Bư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 xml:space="preserve">c 2: </w:t>
      </w:r>
    </w:p>
    <w:p w:rsidR="006B692B" w:rsidRDefault="006B692B">
      <w:pPr>
        <w:rPr>
          <w:rFonts w:ascii="Times New Roman" w:hAnsi="Times New Roman" w:cs="Times New Roman"/>
          <w:bCs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TENTAU → LOAITAU : Tính TENTAU+ mà không dùng TENTAU → LOAITAU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TENTAU+ = {TENTAU} : Không có LOAITAU nên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MACHUYEN → TENTAU : Tính MACHUYEN+ mà không dùng MACHUYEN → TENTAU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MACHUYEN+ = {MACHUYEN, LUONGHANG} : Không có TENTAU nên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MACHUYEN → LUONGHANG : Tính MACHUYEN+ mà không dùng</w:t>
      </w:r>
      <w:r>
        <w:rPr>
          <w:rFonts w:ascii="Times New Roman" w:hAnsi="Times New Roman" w:cs="Times New Roman"/>
          <w:sz w:val="26"/>
          <w:szCs w:val="26"/>
        </w:rPr>
        <w:t xml:space="preserve"> MACHUYEN → LUONGHANG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MACHUYEN+ = {MACHUYEN, TENTAU} : Không có LUONGHANG nên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TENTAU, NGAY → BENCANG : Tính TENTAU, NGAY mà không dùng TENTAU, NGAY → BENCANG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(TENTAU, NGAY)+ = {TENTAU, NGAY, LOAITAU, MACHUYEN, LUONGHANG} : Không có BEN</w:t>
      </w:r>
      <w:r>
        <w:rPr>
          <w:rFonts w:ascii="Times New Roman" w:hAnsi="Times New Roman" w:cs="Times New Roman"/>
          <w:sz w:val="26"/>
          <w:szCs w:val="26"/>
        </w:rPr>
        <w:t>CANG nên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TENTAU, NGAY→MACHUYEN : Tính TENTAU, NGAY mà không dùng TENTAU, NGAY → MACHUYEN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(TENTAU, NGAY)+ = {TENTAU, NGAY, LOAITAU, BENCANG} : Không có MACHUYEN nên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a. 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Bư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 xml:space="preserve">c 3: </w:t>
      </w:r>
    </w:p>
    <w:p w:rsidR="006B692B" w:rsidRDefault="006B692B">
      <w:pPr>
        <w:rPr>
          <w:rFonts w:ascii="Times New Roman" w:hAnsi="Times New Roman" w:cs="Times New Roman"/>
          <w:bCs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i thi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 xml:space="preserve">u F1 là: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{TENTAU → LOAITA</w:t>
      </w:r>
      <w:r>
        <w:rPr>
          <w:rFonts w:ascii="Times New Roman" w:hAnsi="Times New Roman" w:cs="Times New Roman"/>
          <w:sz w:val="26"/>
          <w:szCs w:val="26"/>
        </w:rPr>
        <w:t>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TENTAU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LUONGHANG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TENTAU, NGAY → BENCANG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TENTAU, NGAY→MACHUYEN}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Lo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i b</w:t>
      </w:r>
      <w:r>
        <w:rPr>
          <w:rFonts w:ascii="Times New Roman" w:hAnsi="Times New Roman" w:cs="Times New Roman"/>
          <w:bCs/>
          <w:sz w:val="26"/>
          <w:szCs w:val="26"/>
        </w:rPr>
        <w:t>ỏ</w:t>
      </w:r>
      <w:r>
        <w:rPr>
          <w:rFonts w:ascii="Times New Roman" w:hAnsi="Times New Roman" w:cs="Times New Roman"/>
          <w:bCs/>
          <w:sz w:val="26"/>
          <w:szCs w:val="26"/>
        </w:rPr>
        <w:t xml:space="preserve">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 F1: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: TENTAU, NGAY → BENCANG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tra </w:t>
      </w:r>
      <w:r>
        <w:rPr>
          <w:rFonts w:ascii="Times New Roman" w:hAnsi="Times New Roman" w:cs="Times New Roman"/>
          <w:bCs/>
          <w:sz w:val="26"/>
          <w:szCs w:val="26"/>
        </w:rPr>
        <w:t>TENTAU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 : NGAY </w:t>
      </w:r>
      <w:r>
        <w:rPr>
          <w:rFonts w:ascii="Times New Roman" w:hAnsi="Times New Roman" w:cs="Times New Roman"/>
          <w:sz w:val="26"/>
          <w:szCs w:val="26"/>
        </w:rPr>
        <w:t xml:space="preserve">→ </w:t>
      </w:r>
      <w:r>
        <w:rPr>
          <w:rFonts w:ascii="Times New Roman" w:hAnsi="Times New Roman" w:cs="Times New Roman"/>
          <w:bCs/>
          <w:sz w:val="26"/>
          <w:szCs w:val="26"/>
        </w:rPr>
        <w:t xml:space="preserve">BENCANG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Tính NGAY+ = {NGAY} Không có BENCANG nên TENTAU không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bCs/>
          <w:sz w:val="26"/>
          <w:szCs w:val="26"/>
        </w:rPr>
        <w:t xml:space="preserve"> NGAY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 : TENTAU </w:t>
      </w:r>
      <w:r>
        <w:rPr>
          <w:rFonts w:ascii="Times New Roman" w:hAnsi="Times New Roman" w:cs="Times New Roman"/>
          <w:sz w:val="26"/>
          <w:szCs w:val="26"/>
        </w:rPr>
        <w:t xml:space="preserve">→ </w:t>
      </w:r>
      <w:r>
        <w:rPr>
          <w:rFonts w:ascii="Times New Roman" w:hAnsi="Times New Roman" w:cs="Times New Roman"/>
          <w:bCs/>
          <w:sz w:val="26"/>
          <w:szCs w:val="26"/>
        </w:rPr>
        <w:t xml:space="preserve">BENCANG 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Tính TENTAU+ = {TENTAU} Không có BENCANG nên NGAY không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: TENTAU, NGAY → MACHUYEN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tra </w:t>
      </w:r>
      <w:r>
        <w:rPr>
          <w:rFonts w:ascii="Times New Roman" w:hAnsi="Times New Roman" w:cs="Times New Roman"/>
          <w:bCs/>
          <w:sz w:val="26"/>
          <w:szCs w:val="26"/>
        </w:rPr>
        <w:t>TENTAU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 : NGAY </w:t>
      </w:r>
      <w:r>
        <w:rPr>
          <w:rFonts w:ascii="Times New Roman" w:hAnsi="Times New Roman" w:cs="Times New Roman"/>
          <w:sz w:val="26"/>
          <w:szCs w:val="26"/>
        </w:rPr>
        <w:t>→ MACHUYEN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Tính NGAY+ = {NGAY} Không có MACHUYEN nên TENTAU không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bCs/>
          <w:sz w:val="26"/>
          <w:szCs w:val="26"/>
        </w:rPr>
        <w:t xml:space="preserve"> NGAY dư t</w:t>
      </w:r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 : TENTAU </w:t>
      </w:r>
      <w:r>
        <w:rPr>
          <w:rFonts w:ascii="Times New Roman" w:hAnsi="Times New Roman" w:cs="Times New Roman"/>
          <w:sz w:val="26"/>
          <w:szCs w:val="26"/>
        </w:rPr>
        <w:t>→ MACHUYEN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Tính TENTAU+ = {TENTAU} Không có MACHUYEN nên NGAY không dư th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a. 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i thi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 xml:space="preserve">u F là: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 = {TENTAU → LOAITAU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TENTAU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MACHUYEN → LUONGHANG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TENTAU, NGAY → BENCANG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TENTAU, NGAY→MACHUYEN}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692B" w:rsidRDefault="00ED085C">
      <w:pPr>
        <w:numPr>
          <w:ilvl w:val="0"/>
          <w:numId w:val="12"/>
        </w:numPr>
        <w:tabs>
          <w:tab w:val="clear" w:pos="845"/>
        </w:tabs>
        <w:rPr>
          <w:rFonts w:ascii="Times New Roman" w:eastAsia="Calibri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Tìm t</w:t>
      </w: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ấ</w:t>
      </w: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t c</w:t>
      </w: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ả</w:t>
      </w: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 xml:space="preserve"> các khóa c</w:t>
      </w: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ủ</w:t>
      </w:r>
      <w:r>
        <w:rPr>
          <w:rFonts w:ascii="Times New Roman" w:eastAsia="Calibri" w:hAnsi="Times New Roman" w:cs="Times New Roman"/>
          <w:bCs/>
          <w:color w:val="000000"/>
          <w:sz w:val="26"/>
          <w:szCs w:val="26"/>
        </w:rPr>
        <w:t>a Q</w:t>
      </w:r>
    </w:p>
    <w:p w:rsidR="006B692B" w:rsidRDefault="006B692B">
      <w:pPr>
        <w:rPr>
          <w:rFonts w:ascii="Times New Roman" w:hAnsi="Times New Roman" w:cs="Times New Roman"/>
          <w:color w:val="222222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Q(TENTAU,LOAITAU,MACHUYEN,LUONGHANG,BENCANG,NGAY)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F={TENTAU → LOAITAU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MACHUYEN → TENTAU, LUONGHANG </w:t>
      </w:r>
    </w:p>
    <w:p w:rsidR="006B692B" w:rsidRDefault="00ED085C">
      <w:pPr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TENTAU,NGAY → BENCANG, MACHUYEN}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Q(TENTAU,LOAITAU,MACHUYEN,LUONGHANG,BENCANG,NGAY)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VP= (TENTAU,LOAITAU,MACHUYEN,LUONGHANG,BENCANG) 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TN = {Q-VP} = </w:t>
      </w:r>
      <w:r>
        <w:rPr>
          <w:rFonts w:ascii="Times New Roman" w:eastAsia="Calibri" w:hAnsi="Times New Roman" w:cs="Times New Roman"/>
          <w:sz w:val="26"/>
          <w:szCs w:val="26"/>
        </w:rPr>
        <w:t>{NGAY}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TG = {TENTAU, MACHUYEN}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667"/>
        <w:gridCol w:w="2160"/>
        <w:gridCol w:w="1843"/>
        <w:gridCol w:w="1843"/>
      </w:tblGrid>
      <w:tr w:rsidR="006B692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(TN u Xi)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(TN u Xi)+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Siêu khóa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6B692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θ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6B692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6B692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TENTAU, NGAY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MACHUYEN, LOAITAU,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LUONGHANG, BENCANG, 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TENTAU, 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TENTAU, NGAY </w:t>
            </w:r>
          </w:p>
        </w:tc>
      </w:tr>
      <w:tr w:rsidR="006B692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NGAY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TENTAU, 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LOAITAU,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LUONGHANG, BENCANG, 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MACHUYEN, NGAY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MACHUYEN, NGAY </w:t>
            </w:r>
          </w:p>
        </w:tc>
      </w:tr>
      <w:tr w:rsidR="006B692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TENTAU, MACHUYEN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TENTAU, MACHUYEN, NGAY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MACHUYEN, LOAITAU,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LUONGHANG, BENCANG, </w:t>
            </w:r>
          </w:p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ED085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TENTAU, MACHUYEN, NGAY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2B" w:rsidRDefault="006B692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Các khóa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lư</w:t>
      </w:r>
      <w:r>
        <w:rPr>
          <w:rFonts w:ascii="Times New Roman" w:eastAsia="Calibri" w:hAnsi="Times New Roman" w:cs="Times New Roman"/>
          <w:sz w:val="26"/>
          <w:szCs w:val="26"/>
        </w:rPr>
        <w:t>ợ</w:t>
      </w:r>
      <w:r>
        <w:rPr>
          <w:rFonts w:ascii="Times New Roman" w:eastAsia="Calibri" w:hAnsi="Times New Roman" w:cs="Times New Roman"/>
          <w:sz w:val="26"/>
          <w:szCs w:val="26"/>
        </w:rPr>
        <w:t>c đ</w:t>
      </w:r>
      <w:r>
        <w:rPr>
          <w:rFonts w:ascii="Times New Roman" w:eastAsia="Calibri" w:hAnsi="Times New Roman" w:cs="Times New Roman"/>
          <w:sz w:val="26"/>
          <w:szCs w:val="26"/>
        </w:rPr>
        <w:t>ồ</w:t>
      </w:r>
      <w:r>
        <w:rPr>
          <w:rFonts w:ascii="Times New Roman" w:eastAsia="Calibri" w:hAnsi="Times New Roman" w:cs="Times New Roman"/>
          <w:sz w:val="26"/>
          <w:szCs w:val="26"/>
        </w:rPr>
        <w:t xml:space="preserve"> quan h</w:t>
      </w:r>
      <w:r>
        <w:rPr>
          <w:rFonts w:ascii="Times New Roman" w:eastAsia="Calibri" w:hAnsi="Times New Roman" w:cs="Times New Roman"/>
          <w:sz w:val="26"/>
          <w:szCs w:val="26"/>
        </w:rPr>
        <w:t>ệ</w:t>
      </w:r>
      <w:r>
        <w:rPr>
          <w:rFonts w:ascii="Times New Roman" w:eastAsia="Calibri" w:hAnsi="Times New Roman" w:cs="Times New Roman"/>
          <w:sz w:val="26"/>
          <w:szCs w:val="26"/>
        </w:rPr>
        <w:t xml:space="preserve"> Q là {TENTAU, NGAY} và {MACHUYEN, NGAY}.</w:t>
      </w:r>
    </w:p>
    <w:p w:rsidR="006B692B" w:rsidRDefault="006B692B">
      <w:pPr>
        <w:rPr>
          <w:rFonts w:ascii="Times New Roman" w:eastAsia="Calibri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2/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Q(A,B,C,D,E,G)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F={AB→C; C→A; BC→D; ACD→B; D→EG; BE→C; CG→BD; CE → AG}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X={B,D}, X+=?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Y={C,G}, Y+=? </w:t>
      </w:r>
    </w:p>
    <w:p w:rsidR="006B692B" w:rsidRDefault="00ED08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:rsidR="006B692B" w:rsidRDefault="00ED08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X0 = BD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D → EG vì 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D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X0</w:t>
      </w:r>
      <w:r>
        <w:rPr>
          <w:rFonts w:ascii="Times New Roman" w:hAnsi="Times New Roman" w:cs="Times New Roman"/>
          <w:sz w:val="26"/>
          <w:szCs w:val="26"/>
        </w:rPr>
        <w:t xml:space="preserve">  =&gt; X1 = BDEG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BE → C vì BE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X1</w:t>
      </w:r>
      <w:r>
        <w:rPr>
          <w:rFonts w:ascii="Times New Roman" w:hAnsi="Times New Roman" w:cs="Times New Roman"/>
          <w:sz w:val="26"/>
          <w:szCs w:val="26"/>
        </w:rPr>
        <w:t xml:space="preserve">   =&gt; X2 =  BDEGC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C → A vì C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X2</w:t>
      </w:r>
      <w:r>
        <w:rPr>
          <w:rFonts w:ascii="Times New Roman" w:hAnsi="Times New Roman" w:cs="Times New Roman"/>
          <w:sz w:val="26"/>
          <w:szCs w:val="26"/>
        </w:rPr>
        <w:t xml:space="preserve"> =&gt; X3 = BDEGCA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CE → AG vì</w:t>
      </w:r>
      <w:r>
        <w:rPr>
          <w:rFonts w:ascii="Times New Roman" w:hAnsi="Times New Roman" w:cs="Times New Roman"/>
          <w:sz w:val="26"/>
          <w:szCs w:val="26"/>
        </w:rPr>
        <w:t xml:space="preserve"> CE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X3</w:t>
      </w:r>
      <w:r>
        <w:rPr>
          <w:rFonts w:ascii="Times New Roman" w:hAnsi="Times New Roman" w:cs="Times New Roman"/>
          <w:sz w:val="26"/>
          <w:szCs w:val="26"/>
        </w:rPr>
        <w:t xml:space="preserve"> =&gt;  X4 = BDEGCA</w:t>
      </w:r>
    </w:p>
    <w:p w:rsidR="006B692B" w:rsidRDefault="00ED085C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y : X⁺ = X4 = {ABCDEG} là bao đóng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 X</w:t>
      </w:r>
    </w:p>
    <w:p w:rsidR="006B692B" w:rsidRDefault="006B692B">
      <w:pPr>
        <w:rPr>
          <w:rFonts w:ascii="Times New Roman" w:hAnsi="Times New Roman" w:cs="Times New Roman"/>
          <w:bCs/>
          <w:sz w:val="26"/>
          <w:szCs w:val="26"/>
        </w:rPr>
      </w:pPr>
    </w:p>
    <w:p w:rsidR="006B692B" w:rsidRDefault="00ED085C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Y0 = CG 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C → A vì C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Y0</w:t>
      </w:r>
      <w:r>
        <w:rPr>
          <w:rFonts w:ascii="Times New Roman" w:hAnsi="Times New Roman" w:cs="Times New Roman"/>
          <w:sz w:val="26"/>
          <w:szCs w:val="26"/>
        </w:rPr>
        <w:t xml:space="preserve"> =&gt; Y1= CGA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CG → BD vì CG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Y1</w:t>
      </w:r>
      <w:r>
        <w:rPr>
          <w:rFonts w:ascii="Times New Roman" w:hAnsi="Times New Roman" w:cs="Times New Roman"/>
          <w:sz w:val="26"/>
          <w:szCs w:val="26"/>
        </w:rPr>
        <w:t xml:space="preserve"> =&gt; Y2 = CGABD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D → EG vì D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Y2</w:t>
      </w:r>
      <w:r>
        <w:rPr>
          <w:rFonts w:ascii="Times New Roman" w:hAnsi="Times New Roman" w:cs="Times New Roman"/>
          <w:sz w:val="26"/>
          <w:szCs w:val="26"/>
        </w:rPr>
        <w:t xml:space="preserve"> =&gt; Y3 = ABDCEG 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y : Y⁺ = Y3 = {ABCDEG} là bao đóng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 xml:space="preserve">a Y  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3/ Cho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quan 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 và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p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c hàm F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F={AB→E;AG→I;BE→I;E→G;GI→ H}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minh 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ng AB → GH. 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b)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F={AB→C;B→D;CD→E;CE→GH;G→A}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minh 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AB → E; AB → G</w:t>
      </w:r>
    </w:p>
    <w:p w:rsidR="006B692B" w:rsidRDefault="00ED085C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Bài làm</w:t>
      </w:r>
    </w:p>
    <w:p w:rsidR="006B692B" w:rsidRDefault="00ED085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F={AB→E;AG→I;BE→I;E→G;GI→ H}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minh 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ng AB → GH. </w:t>
      </w:r>
    </w:p>
    <w:p w:rsidR="006B692B" w:rsidRDefault="006B692B">
      <w:pPr>
        <w:ind w:left="420"/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E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 (tính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1 và 2)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AG ( thêm G vào)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AG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 (tính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4 và 5)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GI (tính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3 và 6)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GI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H (tính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7 và 8)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GH (tính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3 và 9)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F={AB→C;B→D;CD→E;CE→GH;G→A}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minh r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ằ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AB → E;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AB → G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ng minh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BC (thêm B vào)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BC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DC (thêm C vào)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CD (tính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2 và 4)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DC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 (tính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5 và 6)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ng minh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CE (tính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1 và 2)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CE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GH (tính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3 và 4)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AB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 (tính phân rã)</w:t>
      </w: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4/</w:t>
      </w:r>
      <w:r>
        <w:rPr>
          <w:rFonts w:ascii="Times New Roman" w:hAnsi="Times New Roman" w:cs="Times New Roman"/>
          <w:b/>
          <w:sz w:val="26"/>
          <w:szCs w:val="26"/>
        </w:rPr>
        <w:t xml:space="preserve"> Cho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r:</w:t>
      </w:r>
    </w:p>
    <w:p w:rsidR="006B692B" w:rsidRDefault="006B692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</w:tblGrid>
      <w:tr w:rsidR="006B692B">
        <w:trPr>
          <w:trHeight w:val="317"/>
        </w:trPr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6B692B">
        <w:trPr>
          <w:trHeight w:val="317"/>
        </w:trPr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6B692B">
        <w:trPr>
          <w:trHeight w:val="317"/>
        </w:trPr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B692B">
        <w:trPr>
          <w:trHeight w:val="317"/>
        </w:trPr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6B692B">
        <w:trPr>
          <w:trHeight w:val="304"/>
        </w:trPr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826" w:type="dxa"/>
          </w:tcPr>
          <w:p w:rsidR="006B692B" w:rsidRDefault="00ED085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các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hàm sau đây, PTH nào không th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→ B; A → C; B → A; C → D; D → C; D → A</w:t>
      </w:r>
    </w:p>
    <w:p w:rsidR="006B692B" w:rsidRDefault="00ED085C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Bài làm</w:t>
      </w:r>
    </w:p>
    <w:p w:rsidR="006B692B" w:rsidRDefault="006B692B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Xét A → B: ta th</w:t>
      </w:r>
      <w:r>
        <w:rPr>
          <w:rStyle w:val="fontstyle01"/>
          <w:rFonts w:ascii="Times New Roman" w:hAnsi="Times New Roman" w:cs="Times New Roman"/>
        </w:rPr>
        <w:t>ấ</w:t>
      </w:r>
      <w:r>
        <w:rPr>
          <w:rStyle w:val="fontstyle01"/>
          <w:rFonts w:ascii="Times New Roman" w:hAnsi="Times New Roman" w:cs="Times New Roman"/>
        </w:rPr>
        <w:t>y A2 = A4 = y</w:t>
      </w:r>
      <w:r>
        <w:rPr>
          <w:rStyle w:val="fontstyle01"/>
          <w:rFonts w:ascii="Times New Roman" w:hAnsi="Times New Roman" w:cs="Times New Roman"/>
        </w:rPr>
        <w:t xml:space="preserve"> mà B2 = x ≠ B4 = z =&gt; Không tho</w:t>
      </w:r>
      <w:r>
        <w:rPr>
          <w:rStyle w:val="fontstyle01"/>
          <w:rFonts w:ascii="Times New Roman" w:hAnsi="Times New Roman" w:cs="Times New Roman"/>
        </w:rPr>
        <w:t>ả</w:t>
      </w:r>
    </w:p>
    <w:p w:rsidR="006B692B" w:rsidRDefault="00ED085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Xét A → C: ta th</w:t>
      </w:r>
      <w:r>
        <w:rPr>
          <w:rStyle w:val="fontstyle01"/>
          <w:rFonts w:ascii="Times New Roman" w:hAnsi="Times New Roman" w:cs="Times New Roman"/>
        </w:rPr>
        <w:t>ấ</w:t>
      </w:r>
      <w:r>
        <w:rPr>
          <w:rStyle w:val="fontstyle01"/>
          <w:rFonts w:ascii="Times New Roman" w:hAnsi="Times New Roman" w:cs="Times New Roman"/>
        </w:rPr>
        <w:t>y A2 = A4 = y mà C2 = z ≠ C4 = z =&gt; Không tho</w:t>
      </w:r>
      <w:r>
        <w:rPr>
          <w:rStyle w:val="fontstyle01"/>
          <w:rFonts w:ascii="Times New Roman" w:hAnsi="Times New Roman" w:cs="Times New Roman"/>
        </w:rPr>
        <w:t>ả</w:t>
      </w:r>
    </w:p>
    <w:p w:rsidR="006B692B" w:rsidRDefault="00ED085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Xét B → A: Các giá tr</w:t>
      </w:r>
      <w:r>
        <w:rPr>
          <w:rStyle w:val="fontstyle01"/>
          <w:rFonts w:ascii="Times New Roman" w:hAnsi="Times New Roman" w:cs="Times New Roman"/>
        </w:rPr>
        <w:t>ị</w:t>
      </w:r>
      <w:r>
        <w:rPr>
          <w:rStyle w:val="fontstyle01"/>
          <w:rFonts w:ascii="Times New Roman" w:hAnsi="Times New Roman" w:cs="Times New Roman"/>
        </w:rPr>
        <w:t xml:space="preserve"> c</w:t>
      </w:r>
      <w:r>
        <w:rPr>
          <w:rStyle w:val="fontstyle01"/>
          <w:rFonts w:ascii="Times New Roman" w:hAnsi="Times New Roman" w:cs="Times New Roman"/>
        </w:rPr>
        <w:t>ủ</w:t>
      </w:r>
      <w:r>
        <w:rPr>
          <w:rStyle w:val="fontstyle01"/>
          <w:rFonts w:ascii="Times New Roman" w:hAnsi="Times New Roman" w:cs="Times New Roman"/>
        </w:rPr>
        <w:t>a B ch</w:t>
      </w:r>
      <w:r>
        <w:rPr>
          <w:rStyle w:val="fontstyle01"/>
          <w:rFonts w:ascii="Times New Roman" w:hAnsi="Times New Roman" w:cs="Times New Roman"/>
        </w:rPr>
        <w:t>ỉ</w:t>
      </w:r>
      <w:r>
        <w:rPr>
          <w:rStyle w:val="fontstyle01"/>
          <w:rFonts w:ascii="Times New Roman" w:hAnsi="Times New Roman" w:cs="Times New Roman"/>
        </w:rPr>
        <w:t xml:space="preserve"> xu</w:t>
      </w:r>
      <w:r>
        <w:rPr>
          <w:rStyle w:val="fontstyle01"/>
          <w:rFonts w:ascii="Times New Roman" w:hAnsi="Times New Roman" w:cs="Times New Roman"/>
        </w:rPr>
        <w:t>ấ</w:t>
      </w:r>
      <w:r>
        <w:rPr>
          <w:rStyle w:val="fontstyle01"/>
          <w:rFonts w:ascii="Times New Roman" w:hAnsi="Times New Roman" w:cs="Times New Roman"/>
        </w:rPr>
        <w:t>t hi</w:t>
      </w:r>
      <w:r>
        <w:rPr>
          <w:rStyle w:val="fontstyle01"/>
          <w:rFonts w:ascii="Times New Roman" w:hAnsi="Times New Roman" w:cs="Times New Roman"/>
        </w:rPr>
        <w:t>ệ</w:t>
      </w:r>
      <w:r>
        <w:rPr>
          <w:rStyle w:val="fontstyle01"/>
          <w:rFonts w:ascii="Times New Roman" w:hAnsi="Times New Roman" w:cs="Times New Roman"/>
        </w:rPr>
        <w:t>n 1 l</w:t>
      </w:r>
      <w:r>
        <w:rPr>
          <w:rStyle w:val="fontstyle01"/>
          <w:rFonts w:ascii="Times New Roman" w:hAnsi="Times New Roman" w:cs="Times New Roman"/>
        </w:rPr>
        <w:t>ầ</w:t>
      </w:r>
      <w:r>
        <w:rPr>
          <w:rStyle w:val="fontstyle01"/>
          <w:rFonts w:ascii="Times New Roman" w:hAnsi="Times New Roman" w:cs="Times New Roman"/>
        </w:rPr>
        <w:t>n =&gt; Tho</w:t>
      </w:r>
      <w:r>
        <w:rPr>
          <w:rStyle w:val="fontstyle01"/>
          <w:rFonts w:ascii="Times New Roman" w:hAnsi="Times New Roman" w:cs="Times New Roman"/>
        </w:rPr>
        <w:t>ả</w:t>
      </w:r>
    </w:p>
    <w:p w:rsidR="006B692B" w:rsidRDefault="00ED085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Xét C → D: Các giá tr</w:t>
      </w:r>
      <w:r>
        <w:rPr>
          <w:rStyle w:val="fontstyle01"/>
          <w:rFonts w:ascii="Times New Roman" w:hAnsi="Times New Roman" w:cs="Times New Roman"/>
        </w:rPr>
        <w:t>ị</w:t>
      </w:r>
      <w:r>
        <w:rPr>
          <w:rStyle w:val="fontstyle01"/>
          <w:rFonts w:ascii="Times New Roman" w:hAnsi="Times New Roman" w:cs="Times New Roman"/>
        </w:rPr>
        <w:t xml:space="preserve"> c</w:t>
      </w:r>
      <w:r>
        <w:rPr>
          <w:rStyle w:val="fontstyle01"/>
          <w:rFonts w:ascii="Times New Roman" w:hAnsi="Times New Roman" w:cs="Times New Roman"/>
        </w:rPr>
        <w:t>ủ</w:t>
      </w:r>
      <w:r>
        <w:rPr>
          <w:rStyle w:val="fontstyle01"/>
          <w:rFonts w:ascii="Times New Roman" w:hAnsi="Times New Roman" w:cs="Times New Roman"/>
        </w:rPr>
        <w:t>a C ch</w:t>
      </w:r>
      <w:r>
        <w:rPr>
          <w:rStyle w:val="fontstyle01"/>
          <w:rFonts w:ascii="Times New Roman" w:hAnsi="Times New Roman" w:cs="Times New Roman"/>
        </w:rPr>
        <w:t>ỉ</w:t>
      </w:r>
      <w:r>
        <w:rPr>
          <w:rStyle w:val="fontstyle01"/>
          <w:rFonts w:ascii="Times New Roman" w:hAnsi="Times New Roman" w:cs="Times New Roman"/>
        </w:rPr>
        <w:t xml:space="preserve"> xu</w:t>
      </w:r>
      <w:r>
        <w:rPr>
          <w:rStyle w:val="fontstyle01"/>
          <w:rFonts w:ascii="Times New Roman" w:hAnsi="Times New Roman" w:cs="Times New Roman"/>
        </w:rPr>
        <w:t>ấ</w:t>
      </w:r>
      <w:r>
        <w:rPr>
          <w:rStyle w:val="fontstyle01"/>
          <w:rFonts w:ascii="Times New Roman" w:hAnsi="Times New Roman" w:cs="Times New Roman"/>
        </w:rPr>
        <w:t>t hi</w:t>
      </w:r>
      <w:r>
        <w:rPr>
          <w:rStyle w:val="fontstyle01"/>
          <w:rFonts w:ascii="Times New Roman" w:hAnsi="Times New Roman" w:cs="Times New Roman"/>
        </w:rPr>
        <w:t>ệ</w:t>
      </w:r>
      <w:r>
        <w:rPr>
          <w:rStyle w:val="fontstyle01"/>
          <w:rFonts w:ascii="Times New Roman" w:hAnsi="Times New Roman" w:cs="Times New Roman"/>
        </w:rPr>
        <w:t>n 1 l</w:t>
      </w:r>
      <w:r>
        <w:rPr>
          <w:rStyle w:val="fontstyle01"/>
          <w:rFonts w:ascii="Times New Roman" w:hAnsi="Times New Roman" w:cs="Times New Roman"/>
        </w:rPr>
        <w:t>ầ</w:t>
      </w:r>
      <w:r>
        <w:rPr>
          <w:rStyle w:val="fontstyle01"/>
          <w:rFonts w:ascii="Times New Roman" w:hAnsi="Times New Roman" w:cs="Times New Roman"/>
        </w:rPr>
        <w:t>n =&gt; Tho</w:t>
      </w:r>
      <w:r>
        <w:rPr>
          <w:rStyle w:val="fontstyle01"/>
          <w:rFonts w:ascii="Times New Roman" w:hAnsi="Times New Roman" w:cs="Times New Roman"/>
        </w:rPr>
        <w:t>ả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Xét D → C: ta th</w:t>
      </w:r>
      <w:r>
        <w:rPr>
          <w:rStyle w:val="fontstyle01"/>
          <w:rFonts w:ascii="Times New Roman" w:hAnsi="Times New Roman" w:cs="Times New Roman"/>
        </w:rPr>
        <w:t>ấ</w:t>
      </w:r>
      <w:r>
        <w:rPr>
          <w:rStyle w:val="fontstyle01"/>
          <w:rFonts w:ascii="Times New Roman" w:hAnsi="Times New Roman" w:cs="Times New Roman"/>
        </w:rPr>
        <w:t xml:space="preserve">y D1 = D3 = y mà C1 = 1 ≠ </w:t>
      </w:r>
      <w:r>
        <w:rPr>
          <w:rStyle w:val="fontstyle01"/>
          <w:rFonts w:ascii="Times New Roman" w:hAnsi="Times New Roman" w:cs="Times New Roman"/>
        </w:rPr>
        <w:t>C3 = y =&gt; Không tho</w:t>
      </w:r>
      <w:r>
        <w:rPr>
          <w:rStyle w:val="fontstyle01"/>
          <w:rFonts w:ascii="Times New Roman" w:hAnsi="Times New Roman" w:cs="Times New Roman"/>
        </w:rPr>
        <w:t>ả</w:t>
      </w:r>
    </w:p>
    <w:p w:rsidR="006B692B" w:rsidRDefault="00ED08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Xét D → A: ta th</w:t>
      </w:r>
      <w:r>
        <w:rPr>
          <w:rStyle w:val="fontstyle01"/>
          <w:rFonts w:ascii="Times New Roman" w:hAnsi="Times New Roman" w:cs="Times New Roman"/>
        </w:rPr>
        <w:t>ấ</w:t>
      </w:r>
      <w:r>
        <w:rPr>
          <w:rStyle w:val="fontstyle01"/>
          <w:rFonts w:ascii="Times New Roman" w:hAnsi="Times New Roman" w:cs="Times New Roman"/>
        </w:rPr>
        <w:t>y D1 = D3 = y mà A1 = x ≠ A3 = z =&gt; Không tho</w:t>
      </w:r>
      <w:r>
        <w:rPr>
          <w:rStyle w:val="fontstyle01"/>
          <w:rFonts w:ascii="Times New Roman" w:hAnsi="Times New Roman" w:cs="Times New Roman"/>
        </w:rPr>
        <w:t>ả</w:t>
      </w:r>
    </w:p>
    <w:p w:rsidR="006B692B" w:rsidRDefault="006B692B">
      <w:pPr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5/ Hãy tìm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các khóa cho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quan 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sau: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Q(BROKER,OFFICE,STOCK,QUANTITY,INVESTOR,DIVIDENT)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F={STOCK → DIVIDENT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INVESTOR → BROKER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INVESTOR,STOCK → QUANTITY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BROKER → OFFICE }</w:t>
      </w:r>
    </w:p>
    <w:p w:rsidR="006B692B" w:rsidRDefault="00ED085C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Bài làm</w:t>
      </w:r>
    </w:p>
    <w:p w:rsidR="006B692B" w:rsidRDefault="006B692B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(BROKER,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OFFICE,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STOCK,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QUANTITY,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INVESTOR,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DIVIDENT)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F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{STOCK → DIVIDENT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INVESTOR → BROKER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INVESTOR,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STOCK → QUANTITY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BROKER → OFFICE}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TN={IS}, TN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={ISDBQO}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TG={B}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={BOSQID}</w:t>
      </w:r>
    </w:p>
    <w:p w:rsidR="006B692B" w:rsidRDefault="00ED085C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</w:rPr>
        <w:t>→</w:t>
      </w:r>
      <w:r>
        <w:rPr>
          <w:rStyle w:val="fontstyle01"/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TN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 Q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nên TN là khóa duy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LDQH { INVESTOR, STOCK}</w:t>
      </w:r>
    </w:p>
    <w:p w:rsidR="006B692B" w:rsidRDefault="006B692B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6/ Xét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quan 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và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p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d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ữ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li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u: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Q(C,T,H,R,S,G)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 f₁: C→T; f₂: HR→ C; f₃: HT→ R;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f₄: CS→ G; f₅: HS→ R}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Tìm ph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F</w:t>
      </w:r>
    </w:p>
    <w:p w:rsidR="006B692B" w:rsidRDefault="00ED085C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Bài làm</w:t>
      </w:r>
    </w:p>
    <w:p w:rsidR="006B692B" w:rsidRDefault="006B692B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Q(C,T,H,R,S,G)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f={ f₁: C→T; f₂: HR→ C; f₃: </w:t>
      </w:r>
      <w:r>
        <w:rPr>
          <w:rFonts w:ascii="Times New Roman" w:hAnsi="Times New Roman" w:cs="Times New Roman"/>
          <w:sz w:val="26"/>
          <w:szCs w:val="26"/>
          <w:lang w:val="vi-VN"/>
        </w:rPr>
        <w:t>HT→ R; f₄: CS→ G; f₅: HS→ R} Tìm ph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u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F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HR→ C: Tính HR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, không dùng HR→ C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HR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  <w:lang w:val="vi-VN"/>
        </w:rPr>
        <w:t>= { HR } , không có C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HR→ 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HT→ R: Tính HT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, không dùng HT→ R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HT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 {HT}, không có R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HT→ R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CS→ G: Tính CS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, không dùng CS→ 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CS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 {CS},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có G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CS→ G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HS→ R: Tính HS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, không dùng HS→ R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HS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 {HS}, không có R 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HS→ R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6B692B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6B692B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HR→ C: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 tính R+ dùng R→ C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{RC}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H, nên H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R tính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H→ C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{HC}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R, nên R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HT→ R: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 tính T+ dùng T→ R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T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{TR}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H, nên H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 tính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H→ R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{HRC}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T, nên T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CS→ G: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 tính S+ dùng S→ 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S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vi-VN"/>
        </w:rPr>
        <w:t>{SG}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C, nên 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 tính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C→ 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{CTG}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S, nên S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HS→ R: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 tính S+ dùng S→ R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S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{SR}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H, nên H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 tính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dùng H→ R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{HRC} khôn</w:t>
      </w:r>
      <w:r>
        <w:rPr>
          <w:rFonts w:ascii="Times New Roman" w:hAnsi="Times New Roman" w:cs="Times New Roman"/>
          <w:sz w:val="26"/>
          <w:szCs w:val="26"/>
          <w:lang w:val="vi-VN"/>
        </w:rPr>
        <w:t>g th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y S, nên S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ph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u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F là Fmin={ f₁: C→T; f₂: HR→ C; f₃: HT→ R; f₄: CS→ G; f₅: HS→ R}</w:t>
      </w:r>
    </w:p>
    <w:p w:rsidR="006B692B" w:rsidRDefault="006B692B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7/ Q(A,B,C,D,E,H)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 → E; C → D; E → DH} 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minh K={A,B,C} là khóa duy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Q</w:t>
      </w:r>
    </w:p>
    <w:p w:rsidR="006B692B" w:rsidRDefault="00ED085C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Bài làm</w:t>
      </w:r>
    </w:p>
    <w:p w:rsidR="006B692B" w:rsidRDefault="006B692B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không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không không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suy ra: A, B, C →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làm khóa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đóng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A, B, C:</w:t>
      </w:r>
      <w:r>
        <w:rPr>
          <w:rFonts w:ascii="Times New Roman" w:hAnsi="Times New Roman" w:cs="Times New Roman"/>
          <w:sz w:val="26"/>
          <w:szCs w:val="26"/>
        </w:rPr>
        <w:br/>
        <w:t>A → E, thêm E</w:t>
      </w:r>
      <w:r>
        <w:rPr>
          <w:rFonts w:ascii="Times New Roman" w:hAnsi="Times New Roman" w:cs="Times New Roman"/>
          <w:sz w:val="26"/>
          <w:szCs w:val="26"/>
        </w:rPr>
        <w:br/>
        <w:t>C → D, thêm D</w:t>
      </w:r>
      <w:r>
        <w:rPr>
          <w:rFonts w:ascii="Times New Roman" w:hAnsi="Times New Roman" w:cs="Times New Roman"/>
          <w:sz w:val="26"/>
          <w:szCs w:val="26"/>
        </w:rPr>
        <w:br/>
        <w:t>E → DH, thêm D, H</w:t>
      </w:r>
      <w:r>
        <w:rPr>
          <w:rFonts w:ascii="Times New Roman" w:hAnsi="Times New Roman" w:cs="Times New Roman"/>
          <w:sz w:val="26"/>
          <w:szCs w:val="26"/>
        </w:rPr>
        <w:br/>
        <w:t xml:space="preserve">→ A, B, C </w:t>
      </w:r>
      <w:r>
        <w:rPr>
          <w:rFonts w:ascii="Cambria Math" w:hAnsi="Cambria Math" w:cs="Cambria Math"/>
          <w:sz w:val="26"/>
          <w:szCs w:val="26"/>
        </w:rPr>
        <w:t>⊢</w:t>
      </w:r>
      <w:r>
        <w:rPr>
          <w:rFonts w:ascii="Times New Roman" w:hAnsi="Times New Roman" w:cs="Times New Roman"/>
          <w:sz w:val="26"/>
          <w:szCs w:val="26"/>
        </w:rPr>
        <w:t xml:space="preserve"> A, B, C, D, E, H = Q</w:t>
      </w:r>
      <w:r>
        <w:rPr>
          <w:rFonts w:ascii="Times New Roman" w:hAnsi="Times New Roman" w:cs="Times New Roman"/>
          <w:sz w:val="26"/>
          <w:szCs w:val="26"/>
        </w:rPr>
        <w:br/>
        <w:t>→ bao đóng = {A, B, C, D, E, H} = Q</w:t>
      </w:r>
      <w:r>
        <w:rPr>
          <w:rFonts w:ascii="Times New Roman" w:hAnsi="Times New Roman" w:cs="Times New Roman"/>
          <w:sz w:val="26"/>
          <w:szCs w:val="26"/>
        </w:rPr>
        <w:br/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K = {A,B,C}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siêu khóa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tính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A </w:t>
      </w:r>
      <w:r>
        <w:rPr>
          <w:rFonts w:ascii="Times New Roman" w:hAnsi="Times New Roman" w:cs="Times New Roman"/>
          <w:sz w:val="26"/>
          <w:szCs w:val="26"/>
        </w:rPr>
        <w:t>thì {B,C}* không suy ra E →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B thì {A,C}* không có B →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C thì {A,B}* không suy ra D →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br/>
        <w:t>→ K = {A,B,C} là khóa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</w:rPr>
        <w:t xml:space="preserve"> K = {A,B,C}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khóa duy nh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a Q</w:t>
      </w: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8/ Q(A,B,C,D)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F={AB→C; D→B; C→ABD}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Hãy tìm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các khóa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Q</w:t>
      </w:r>
    </w:p>
    <w:p w:rsidR="006B692B" w:rsidRDefault="00ED085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làm</w:t>
      </w:r>
    </w:p>
    <w:p w:rsidR="006B692B" w:rsidRDefault="006B692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 = {AB→C; D→B; C→ABD}</w:t>
      </w:r>
      <w:r>
        <w:rPr>
          <w:rFonts w:ascii="Times New Roman" w:hAnsi="Times New Roman" w:cs="Times New Roman"/>
          <w:sz w:val="26"/>
          <w:szCs w:val="26"/>
        </w:rPr>
        <w:br/>
        <w:t xml:space="preserve">→ C → A; C → B; C → D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C → Q*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A+ = A</w:t>
      </w:r>
      <w:r>
        <w:rPr>
          <w:rFonts w:ascii="Times New Roman" w:hAnsi="Times New Roman" w:cs="Times New Roman"/>
          <w:sz w:val="26"/>
          <w:szCs w:val="26"/>
        </w:rPr>
        <w:br/>
        <w:t>B+ = B</w:t>
      </w:r>
      <w:r>
        <w:rPr>
          <w:rFonts w:ascii="Times New Roman" w:hAnsi="Times New Roman" w:cs="Times New Roman"/>
          <w:sz w:val="26"/>
          <w:szCs w:val="26"/>
        </w:rPr>
        <w:br/>
        <w:t>D+ = D, B</w:t>
      </w:r>
      <w:r>
        <w:rPr>
          <w:rFonts w:ascii="Times New Roman" w:hAnsi="Times New Roman" w:cs="Times New Roman"/>
          <w:sz w:val="26"/>
          <w:szCs w:val="26"/>
        </w:rPr>
        <w:br/>
        <w:t xml:space="preserve">C+ = C, A, B, D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Q*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 AB là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</w:t>
      </w:r>
      <w:r>
        <w:rPr>
          <w:rFonts w:ascii="Times New Roman" w:hAnsi="Times New Roman" w:cs="Times New Roman"/>
          <w:sz w:val="26"/>
          <w:szCs w:val="26"/>
        </w:rPr>
        <w:br/>
        <w:t>→ A+ = A, B+ = B → không là khóa</w:t>
      </w:r>
      <w:r>
        <w:rPr>
          <w:rFonts w:ascii="Times New Roman" w:hAnsi="Times New Roman" w:cs="Times New Roman"/>
          <w:sz w:val="26"/>
          <w:szCs w:val="26"/>
        </w:rPr>
        <w:br/>
        <w:t xml:space="preserve">→ C+ = A, B, D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C là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</w:t>
      </w:r>
      <w:r>
        <w:rPr>
          <w:rFonts w:ascii="Times New Roman" w:hAnsi="Times New Roman" w:cs="Times New Roman"/>
          <w:sz w:val="26"/>
          <w:szCs w:val="26"/>
        </w:rPr>
        <w:br/>
        <w:t>→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có 2 khóa là AB và C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9/ Q(A,B,C,D,E,G)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F={AB→C;C→ A;BC→D;ACD→B;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D→EG;BE→C;CG→BD;CE→G} 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Hãy tìm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các khóa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Q.</w:t>
      </w:r>
    </w:p>
    <w:p w:rsidR="006B692B" w:rsidRDefault="00ED085C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Bài làm</w:t>
      </w:r>
    </w:p>
    <w:p w:rsidR="006B692B" w:rsidRDefault="006B692B">
      <w:pPr>
        <w:jc w:val="center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F={AB→C;C→ A;BC→D;ACD→B;D→EG;BE→C;CG→BD;CE→G}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Hãy tìm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rã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ta có: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F={AB→C ;C→ A; BC→D; ACD→B; D→E, D→G, BE→C; CG→B, CG→D, CE→G}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TN= </w:t>
      </w:r>
      <w:r>
        <w:rPr>
          <w:rFonts w:ascii="Cambria Math" w:hAnsi="Cambria Math" w:cs="Cambria Math"/>
          <w:sz w:val="26"/>
          <w:szCs w:val="26"/>
        </w:rPr>
        <w:t>∅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TG={A,B,C,D,G,E}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p con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TG là {A, B, C, D, G, E, AB, AC, AD, AG, AE, BC, BD, BG, BE, CD, CG, CE, DG, DE, GE, ….}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AB⁺={ABCDEG},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AB⁺= Q⁺ nên AB là khoá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BC⁺={ABCDEG},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BC⁺= Q⁺ nên BC là khoá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BE⁺={ABCDEG},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BE⁺= Q⁺ nên BE là khoá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BD⁺={ABCDEG},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BD⁺= Q⁺ nên BD là khoá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CG⁺={ABCDEG},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CG⁺= Q⁺ nên CG là khoá</w:t>
      </w:r>
    </w:p>
    <w:p w:rsidR="006B692B" w:rsidRDefault="00ED085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CE⁺={ABCDEG},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CE⁺= Q⁺ nên CE là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khoá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 là AB, BC, BE, BD, CG, CE.</w:t>
      </w:r>
    </w:p>
    <w:p w:rsidR="006B692B" w:rsidRDefault="006B692B">
      <w:pPr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10/ Xác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nh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i thi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u c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a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p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c hàm sau: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Q(A,B,C,D,E,G),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F={AB→C;C→A;BC→D;ACD→B;D→EG;BE→C;CG→BD;CE→AG}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b)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Q(A,B,C) </w:t>
      </w:r>
    </w:p>
    <w:p w:rsidR="006B692B" w:rsidRDefault="00ED085C">
      <w:pP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F={A→B,A→C,B→A,C→A,B→C}</w:t>
      </w:r>
    </w:p>
    <w:p w:rsidR="006B692B" w:rsidRDefault="00ED085C">
      <w:pPr>
        <w:jc w:val="center"/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Bài làm</w:t>
      </w:r>
    </w:p>
    <w:p w:rsidR="006B692B" w:rsidRDefault="006B692B">
      <w:pPr>
        <w:jc w:val="center"/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</w:p>
    <w:p w:rsidR="006B692B" w:rsidRDefault="00ED085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Q(A,B,C,D,E,G),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</w:t>
      </w:r>
      <w:bookmarkStart w:id="11" w:name="_Hlk197372069"/>
      <w:r>
        <w:rPr>
          <w:rFonts w:ascii="Times New Roman" w:hAnsi="Times New Roman" w:cs="Times New Roman"/>
          <w:sz w:val="26"/>
          <w:szCs w:val="26"/>
        </w:rPr>
        <w:t>={AB→C;C→A;BC→D;ACD→B;D→EG;BE→C;CG→BD;CE→AG}</w:t>
      </w:r>
      <w:bookmarkEnd w:id="11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1:Phân rã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ta có: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 ={AB→C;C→A;BC→D;ACD→B;D→E, D→G;BE→C;CG→B; CG→D;CE→A; CE→G}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AB→C: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A⁺= {A}; B⁺={B}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AB→C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Xét BC→D: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B⁺</w:t>
      </w:r>
      <w:r>
        <w:rPr>
          <w:rFonts w:ascii="Times New Roman" w:hAnsi="Times New Roman" w:cs="Times New Roman"/>
          <w:sz w:val="26"/>
          <w:szCs w:val="26"/>
        </w:rPr>
        <w:t>={B}; C⁺={CA}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BC→D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Xét ACD→B: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A⁺= {A}; C⁺={CA}; D⁺={DEG};  AC⁺= {AC}; AD⁺= {ADEG}; CD⁺= {CDAEGB} , bao đóng CD⁺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ACD→B có A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=&gt; CD→B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BE→C: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B⁺={B}; E⁺={E}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BE→C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Xét CG→B: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C⁺={CA}; G⁺={G}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CG→B </w:t>
      </w:r>
      <w:r>
        <w:rPr>
          <w:rFonts w:ascii="Times New Roman" w:hAnsi="Times New Roman" w:cs="Times New Roman"/>
          <w:sz w:val="26"/>
          <w:szCs w:val="26"/>
        </w:rPr>
        <w:t>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CE→A: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E⁺={E}; C⁺={CA} , bao đóng C⁺ có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CE→A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A =&gt; C→A trùng ,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C→A trùng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CE→G: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C⁺={CA}; E⁺={E}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CE→G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Xóa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phía trái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F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F={AB→C;C→A;BC→D; CD→B;D→</w:t>
      </w:r>
      <w:r>
        <w:rPr>
          <w:rFonts w:ascii="Times New Roman" w:hAnsi="Times New Roman" w:cs="Times New Roman"/>
          <w:sz w:val="26"/>
          <w:szCs w:val="26"/>
        </w:rPr>
        <w:t>E; D→G;BE→C;CG→B; CG→D; CE→G}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3 Xoá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F.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Xét CD→B: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F’={AB→C;C→A;BC→D; D→E, D→G;BE→C;CG→B; CG→D; CE→G}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CD⁺= {CDAEGB}, bao đóng CD⁺ có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B =&gt;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CD→B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CG→D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F’={AB→C;C→A;BC→D; D→E, D→G;BE→C;CG→B; CG→</w:t>
      </w:r>
      <w:r>
        <w:rPr>
          <w:rFonts w:ascii="Times New Roman" w:hAnsi="Times New Roman" w:cs="Times New Roman"/>
          <w:sz w:val="26"/>
          <w:szCs w:val="26"/>
        </w:rPr>
        <w:t>D; CE→G}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CG⁺= {CGBAD}, bao đóng CG⁺ có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D =&gt; 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CG→D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ph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là F={AB→C;C→A;BC→D; D→E, D→G;BE→C;CG→B; CE→G}</w:t>
      </w:r>
    </w:p>
    <w:p w:rsidR="006B692B" w:rsidRDefault="006B692B">
      <w:pPr>
        <w:jc w:val="both"/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</w:p>
    <w:p w:rsidR="006B692B" w:rsidRDefault="00ED085C">
      <w:pPr>
        <w:numPr>
          <w:ilvl w:val="0"/>
          <w:numId w:val="17"/>
        </w:numP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Q(A,B,C), F={A→B,A→C,B→A,C→A,B→C}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A→B: F’={A→C,B→A,C→A,B→C}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A⁺ = {AC} =&gt; A→B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A→C: F’={A→B,B→A,C→A,B→C}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A⁺= {ABC} , bao đóng A⁺ có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C =&gt; A→C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nên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F’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B→A: F’={A→B, C→A,B→C}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B⁺= {BCA}, bao đóng B⁺ có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A =&gt; B→A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F’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C→A : F’={A→B, B→C}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C⁺= {C}=&gt; C→A 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B→C: F’={A→B, C→A}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B⁺= {B} =&gt; B→C không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ph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là F={A→B,C→A,B→C}</w:t>
      </w:r>
    </w:p>
    <w:p w:rsidR="006B692B" w:rsidRDefault="006B692B">
      <w:pP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11/ Xác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nh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i thi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u c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a các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p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c hàm sau: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Q1(ABCDEGH)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F₁={A→ H,AB→C,BC→D;G→B}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b)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Q2(ABCSXYZ)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F₂={S→A;AX→B;S→B;BY→C;CZ→X}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c)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Q3(ABCDEGHIJ)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F₃={BG→D;G→J;AI→C;CE→H;BD→G;JH→A; D→I 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d)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Q4(ABCDEGH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IJ) </w:t>
      </w:r>
    </w:p>
    <w:p w:rsidR="006B692B" w:rsidRDefault="00ED085C">
      <w:pP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F₄={BH→I;GC→A;I→J;AE→G;D→B;I→H}</w:t>
      </w:r>
    </w:p>
    <w:p w:rsidR="006B692B" w:rsidRDefault="00ED085C">
      <w:pPr>
        <w:jc w:val="center"/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Bài làm</w:t>
      </w:r>
    </w:p>
    <w:p w:rsidR="006B692B" w:rsidRDefault="00ED085C">
      <w:pPr>
        <w:pStyle w:val="ListParagraph"/>
        <w:numPr>
          <w:ilvl w:val="0"/>
          <w:numId w:val="18"/>
        </w:numPr>
        <w:tabs>
          <w:tab w:val="clear" w:pos="420"/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Q1(ABCDEGH) </w:t>
      </w:r>
    </w:p>
    <w:p w:rsidR="006B692B" w:rsidRDefault="006B692B">
      <w:pPr>
        <w:pStyle w:val="ListParagraph"/>
        <w:tabs>
          <w:tab w:val="left" w:pos="3240"/>
        </w:tabs>
        <w:ind w:left="480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F₁={A→ H,AB→C,BC→D;G→B}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AB→C: Tính AB+ mà không dùng AB→C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={ABH}, không có C nên AB→C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BC→D: Tính BC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BC→D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={BC}, không có D nên BC→D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AB→C: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A, Tính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AB→C mà dùng B→C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={BCD} không có A nên A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B, tính 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AB→C mà dùng A→C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={ACH} không có B nên 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BC→D: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C, Tính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BC→D mà dùng B→D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={BD} không có C nên 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B, t</w:t>
      </w:r>
      <w:r>
        <w:rPr>
          <w:rFonts w:ascii="Times New Roman" w:hAnsi="Times New Roman" w:cs="Times New Roman"/>
          <w:sz w:val="26"/>
          <w:szCs w:val="26"/>
          <w:lang w:val="vi-VN"/>
        </w:rPr>
        <w:t>ính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BC→D mà dùng C→D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={CD} không có B nên 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ph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u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Fmin={A→ H,AB→C,BC→D;G→B}</w:t>
      </w:r>
    </w:p>
    <w:p w:rsidR="006B692B" w:rsidRDefault="006B692B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pStyle w:val="ListParagraph"/>
        <w:numPr>
          <w:ilvl w:val="0"/>
          <w:numId w:val="18"/>
        </w:numPr>
        <w:tabs>
          <w:tab w:val="clear" w:pos="420"/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Q2(ABCSXYZ</w:t>
      </w:r>
    </w:p>
    <w:p w:rsidR="006B692B" w:rsidRDefault="00ED085C">
      <w:pPr>
        <w:pStyle w:val="ListParagraph"/>
        <w:tabs>
          <w:tab w:val="left" w:pos="3240"/>
        </w:tabs>
        <w:ind w:left="4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F₂={S→A;AX→B;S→B;BY→C;CZ→X} 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AX→B: Tính AX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AX→B 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AX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={AX}, không có B nên AX→B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BY→C: Tính </w:t>
      </w:r>
      <w:r>
        <w:rPr>
          <w:rFonts w:ascii="Times New Roman" w:hAnsi="Times New Roman" w:cs="Times New Roman"/>
          <w:sz w:val="26"/>
          <w:szCs w:val="26"/>
          <w:lang w:val="vi-VN"/>
        </w:rPr>
        <w:t>BY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BY→C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BY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={BY}, không có C nên BY→C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CZ→X: Tính CZ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CZ→X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CZ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={CZ}, không có X nên CZ→X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AX→B: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A, Tính X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AX→B mà dùng X→B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={XB} không có A nên A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X, tính 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AX→B mà dùng A→B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={AB} không có X nên X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BY→C: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B, Tính Y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BY→C mà dùng Y→C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Y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={YC} không có B nên 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Y, tính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BY→C mà dùng B→C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={BC} không có Y nên Y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CZ→X: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C, Tính Z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CZ→X mà dùng Z→X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Z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={ZX} không có C nên 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Z, tính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CZ→X mà dùng C→X</w:t>
      </w:r>
    </w:p>
    <w:p w:rsidR="006B692B" w:rsidRDefault="00ED085C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={CX} không có Z nên Z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6B692B">
      <w:pPr>
        <w:tabs>
          <w:tab w:val="left" w:pos="324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pStyle w:val="ListParagraph"/>
        <w:numPr>
          <w:ilvl w:val="0"/>
          <w:numId w:val="18"/>
        </w:numPr>
        <w:tabs>
          <w:tab w:val="clear" w:pos="420"/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Q3(ABCDEGHIJ) </w:t>
      </w:r>
    </w:p>
    <w:p w:rsidR="006B692B" w:rsidRDefault="006B692B">
      <w:pPr>
        <w:pStyle w:val="ListParagraph"/>
        <w:tabs>
          <w:tab w:val="left" w:pos="3240"/>
        </w:tabs>
        <w:ind w:left="480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F₃={BG→D;G→J;AI→C;CE→H;BD→G;JH→A; D→I } 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BG→D: Tính BG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BG→D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BG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={BGJ}, không c</w:t>
      </w:r>
      <w:r>
        <w:rPr>
          <w:rFonts w:ascii="Times New Roman" w:hAnsi="Times New Roman" w:cs="Times New Roman"/>
          <w:sz w:val="26"/>
          <w:szCs w:val="26"/>
          <w:lang w:val="vi-VN"/>
        </w:rPr>
        <w:t>ó D nên BG→D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AI→C: Tính AI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AI→C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AI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={AI}, không có C nên AI→C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CE→H: Tính CE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CE→H 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CE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={CE}, không có H nên CE→H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BD→G: Tính BD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BD→G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BD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={BDI}, không có G nên BD→G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JH→A: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Tính JH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không dùng JH→A</w:t>
      </w: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JH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={JH}, không có A nên JH→A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BG→D: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B, Tính G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BG→D mà dùng G→D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={GDIJ} không có B nên 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G, tính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BG→D mà dùng B→D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={BDGJI}  có G nên 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AI→C: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I, Tính 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 w:cs="Times New Roman"/>
          <w:sz w:val="26"/>
          <w:szCs w:val="26"/>
          <w:lang w:val="vi-VN"/>
        </w:rPr>
        <w:t>hông dùng AI→C mà dùng A→C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={AC} không có I nên I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A, tính I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AI→C mà dùng I→C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={IC} không có A nên A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CE→H: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E, Tính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CE→H mà dùng C→H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={CH} không có E nên E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C, tính E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</w:t>
      </w:r>
      <w:r>
        <w:rPr>
          <w:rFonts w:ascii="Times New Roman" w:hAnsi="Times New Roman" w:cs="Times New Roman"/>
          <w:sz w:val="26"/>
          <w:szCs w:val="26"/>
          <w:lang w:val="vi-VN"/>
        </w:rPr>
        <w:t>CE→H mà dùng E→H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={EH} không có C nên 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BD→G: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D, Tính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BD→G mà dùng B→G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={BGDI} có D nên D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B, tính D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BD→G mà dùng D→G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={DGJI} không có B nên 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JH→A: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H, Tính J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JH→A mà dùng J→A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J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={JA} không có H nên H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J, tính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JH→A mà dùng H→A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={HA} không có J nên J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Fmin={ B→D;G→J;AI→C;CE→H;B→G;JH→A; D→I }</w:t>
      </w:r>
    </w:p>
    <w:p w:rsidR="006B692B" w:rsidRDefault="006B692B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pStyle w:val="ListParagraph"/>
        <w:numPr>
          <w:ilvl w:val="0"/>
          <w:numId w:val="18"/>
        </w:numPr>
        <w:tabs>
          <w:tab w:val="clear" w:pos="420"/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Q4(ABCDEGHIJ) </w:t>
      </w:r>
    </w:p>
    <w:p w:rsidR="006B692B" w:rsidRDefault="006B692B">
      <w:pPr>
        <w:pStyle w:val="ListParagraph"/>
        <w:tabs>
          <w:tab w:val="left" w:pos="3240"/>
        </w:tabs>
        <w:ind w:left="480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tabs>
          <w:tab w:val="left" w:pos="3240"/>
        </w:tabs>
        <w:ind w:left="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F₄={BH→I;GC→A;I→J;AE→G;D→B;I→H}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BH→I: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H, Tí</w:t>
      </w:r>
      <w:r>
        <w:rPr>
          <w:rFonts w:ascii="Times New Roman" w:hAnsi="Times New Roman" w:cs="Times New Roman"/>
          <w:sz w:val="26"/>
          <w:szCs w:val="26"/>
          <w:lang w:val="vi-VN"/>
        </w:rPr>
        <w:t>nh 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BH→I mà dùng B→I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={BIJH}  có H nên H 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B, tính 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BH→I mà dùng H→I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={HIJ} không có B nên B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GC→A: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C, Tính G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GC→A mà dùng G→A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={GA} không có C nên C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G, tính 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</w:t>
      </w:r>
      <w:r>
        <w:rPr>
          <w:rFonts w:ascii="Times New Roman" w:hAnsi="Times New Roman" w:cs="Times New Roman"/>
          <w:sz w:val="26"/>
          <w:szCs w:val="26"/>
          <w:lang w:val="vi-VN"/>
        </w:rPr>
        <w:t>GC→A mà dùng C→A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={CA} không có G nên G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AE→G: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A, Tính E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AE→G mà dùng E→G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={EG} không có A nên A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E, tính 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dùng AE→G mà dùng A→G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={AG} không có E nên E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y Fmin = </w:t>
      </w:r>
      <w:r>
        <w:rPr>
          <w:rFonts w:ascii="Times New Roman" w:hAnsi="Times New Roman" w:cs="Times New Roman"/>
          <w:sz w:val="26"/>
          <w:szCs w:val="26"/>
          <w:lang w:val="vi-VN"/>
        </w:rPr>
        <w:t>{B→I;GC→A;I→J;AE→G;D→B;I→H}</w:t>
      </w:r>
    </w:p>
    <w:p w:rsidR="006B692B" w:rsidRDefault="006B692B">
      <w:pPr>
        <w:jc w:val="both"/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</w:p>
    <w:p w:rsidR="006B692B" w:rsidRDefault="00ED085C">
      <w:pPr>
        <w:numPr>
          <w:ilvl w:val="0"/>
          <w:numId w:val="19"/>
        </w:numPr>
        <w:jc w:val="both"/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BÀI T</w:t>
      </w: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Ậ</w:t>
      </w: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P T</w:t>
      </w: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Ổ</w:t>
      </w: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NG H</w:t>
      </w: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Ợ</w:t>
      </w: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 xml:space="preserve">P </w:t>
      </w:r>
    </w:p>
    <w:p w:rsidR="006B692B" w:rsidRDefault="006B692B">
      <w:pPr>
        <w:jc w:val="both"/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1/ Cho bi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 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ng chu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 các lư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 đ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quan h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sau: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Q(ABCDEG);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F={A→BC, C→DE, E→G}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b)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Q(ABCDEGH);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F={C→AB, D→E, B→G}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c)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Q(ABCDEGH)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F={A→BC, D→E, H→G}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d)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Q(ABCDEG);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F={AB→C, C→B, ABD→E, G→A}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e)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Q(ABCDEGHI);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F={AC→B,BI→ACD,ABC→D,H→I,ACE→BCG,CG→AE}</w:t>
      </w:r>
    </w:p>
    <w:p w:rsidR="006B692B" w:rsidRDefault="00ED085C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Bài làm</w:t>
      </w:r>
    </w:p>
    <w:p w:rsidR="006B692B" w:rsidRDefault="006B692B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a) Q(ABCDEG); F = {A → BC, C → DE, E → G}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1: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1NF</w:t>
      </w:r>
      <w:r>
        <w:rPr>
          <w:rFonts w:ascii="Times New Roman" w:eastAsia="Calibri" w:hAnsi="Times New Roman" w:cs="Times New Roman"/>
          <w:sz w:val="26"/>
          <w:szCs w:val="26"/>
        </w:rPr>
        <w:br/>
        <w:t>Gi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 xml:space="preserve"> s</w:t>
      </w:r>
      <w:r>
        <w:rPr>
          <w:rFonts w:ascii="Times New Roman" w:eastAsia="Calibri" w:hAnsi="Times New Roman" w:cs="Times New Roman"/>
          <w:sz w:val="26"/>
          <w:szCs w:val="26"/>
        </w:rPr>
        <w:t>ử</w:t>
      </w:r>
      <w:r>
        <w:rPr>
          <w:rFonts w:ascii="Times New Roman" w:eastAsia="Calibri" w:hAnsi="Times New Roman" w:cs="Times New Roman"/>
          <w:sz w:val="26"/>
          <w:szCs w:val="26"/>
        </w:rPr>
        <w:t xml:space="preserve"> không có l</w:t>
      </w:r>
      <w:r>
        <w:rPr>
          <w:rFonts w:ascii="Times New Roman" w:eastAsia="Calibri" w:hAnsi="Times New Roman" w:cs="Times New Roman"/>
          <w:sz w:val="26"/>
          <w:szCs w:val="26"/>
        </w:rPr>
        <w:t>ặ</w:t>
      </w:r>
      <w:r>
        <w:rPr>
          <w:rFonts w:ascii="Times New Roman" w:eastAsia="Calibri" w:hAnsi="Times New Roman" w:cs="Times New Roman"/>
          <w:sz w:val="26"/>
          <w:szCs w:val="26"/>
        </w:rPr>
        <w:t>p l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i nhóm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hay giá tr</w:t>
      </w:r>
      <w:r>
        <w:rPr>
          <w:rFonts w:ascii="Times New Roman" w:eastAsia="Calibri" w:hAnsi="Times New Roman" w:cs="Times New Roman"/>
          <w:sz w:val="26"/>
          <w:szCs w:val="26"/>
        </w:rPr>
        <w:t>ị</w:t>
      </w:r>
      <w:r>
        <w:rPr>
          <w:rFonts w:ascii="Times New Roman" w:eastAsia="Calibri" w:hAnsi="Times New Roman" w:cs="Times New Roman"/>
          <w:sz w:val="26"/>
          <w:szCs w:val="26"/>
        </w:rPr>
        <w:t xml:space="preserve"> l</w:t>
      </w:r>
      <w:r>
        <w:rPr>
          <w:rFonts w:ascii="Times New Roman" w:eastAsia="Calibri" w:hAnsi="Times New Roman" w:cs="Times New Roman"/>
          <w:sz w:val="26"/>
          <w:szCs w:val="26"/>
        </w:rPr>
        <w:t>ặ</w:t>
      </w:r>
      <w:r>
        <w:rPr>
          <w:rFonts w:ascii="Times New Roman" w:eastAsia="Calibri" w:hAnsi="Times New Roman" w:cs="Times New Roman"/>
          <w:sz w:val="26"/>
          <w:szCs w:val="26"/>
        </w:rPr>
        <w:t>p l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i hay nhóm d</w:t>
      </w:r>
      <w:r>
        <w:rPr>
          <w:rFonts w:ascii="Times New Roman" w:eastAsia="Calibri" w:hAnsi="Times New Roman" w:cs="Times New Roman"/>
          <w:sz w:val="26"/>
          <w:szCs w:val="26"/>
        </w:rPr>
        <w:t>ữ</w:t>
      </w:r>
      <w:r>
        <w:rPr>
          <w:rFonts w:ascii="Times New Roman" w:eastAsia="Calibri" w:hAnsi="Times New Roman" w:cs="Times New Roman"/>
          <w:sz w:val="26"/>
          <w:szCs w:val="26"/>
        </w:rPr>
        <w:t xml:space="preserve"> li</w:t>
      </w:r>
      <w:r>
        <w:rPr>
          <w:rFonts w:ascii="Times New Roman" w:eastAsia="Calibri" w:hAnsi="Times New Roman" w:cs="Times New Roman"/>
          <w:sz w:val="26"/>
          <w:szCs w:val="26"/>
        </w:rPr>
        <w:t>ệ</w:t>
      </w:r>
      <w:r>
        <w:rPr>
          <w:rFonts w:ascii="Times New Roman" w:eastAsia="Calibri" w:hAnsi="Times New Roman" w:cs="Times New Roman"/>
          <w:sz w:val="26"/>
          <w:szCs w:val="26"/>
        </w:rPr>
        <w:t xml:space="preserve">u nào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</w:rPr>
        <w:t xml:space="preserve"> Q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1NF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2: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2NF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TN = U – R = ABCDE</w:t>
      </w:r>
      <w:r>
        <w:rPr>
          <w:rFonts w:ascii="Times New Roman" w:eastAsia="Calibri" w:hAnsi="Times New Roman" w:cs="Times New Roman"/>
          <w:sz w:val="26"/>
          <w:szCs w:val="26"/>
        </w:rPr>
        <w:t>G – BCDEG = A</w:t>
      </w:r>
      <w:r>
        <w:rPr>
          <w:rFonts w:ascii="Times New Roman" w:eastAsia="Calibri" w:hAnsi="Times New Roman" w:cs="Times New Roman"/>
          <w:sz w:val="26"/>
          <w:szCs w:val="26"/>
        </w:rPr>
        <w:br/>
        <w:t>TG = L giao R = ACE giao BCDEG = CE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(TN)+ = {A, B, C, D, E, G}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A là khóa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2"/>
        <w:gridCol w:w="1582"/>
        <w:gridCol w:w="1970"/>
        <w:gridCol w:w="1581"/>
        <w:gridCol w:w="1581"/>
      </w:tblGrid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Xi)+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Siêu khóa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AE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ACE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y khóa là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Q là: {A}</w:t>
      </w:r>
    </w:p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Vì khóa chính A là 1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duy nh</w:t>
      </w:r>
      <w:r>
        <w:rPr>
          <w:rFonts w:ascii="Times New Roman" w:eastAsia="Calibri" w:hAnsi="Times New Roman" w:cs="Times New Roman"/>
          <w:sz w:val="26"/>
          <w:szCs w:val="26"/>
        </w:rPr>
        <w:t>ấ</w:t>
      </w:r>
      <w:r>
        <w:rPr>
          <w:rFonts w:ascii="Times New Roman" w:eastAsia="Calibri" w:hAnsi="Times New Roman" w:cs="Times New Roman"/>
          <w:sz w:val="26"/>
          <w:szCs w:val="26"/>
        </w:rPr>
        <w:t>t nên không th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 xml:space="preserve"> có ph</w:t>
      </w:r>
      <w:r>
        <w:rPr>
          <w:rFonts w:ascii="Times New Roman" w:eastAsia="Calibri" w:hAnsi="Times New Roman" w:cs="Times New Roman"/>
          <w:sz w:val="26"/>
          <w:szCs w:val="26"/>
        </w:rPr>
        <w:t>ụ</w:t>
      </w:r>
      <w:r>
        <w:rPr>
          <w:rFonts w:ascii="Times New Roman" w:eastAsia="Calibri" w:hAnsi="Times New Roman" w:cs="Times New Roman"/>
          <w:sz w:val="26"/>
          <w:szCs w:val="26"/>
        </w:rPr>
        <w:t xml:space="preserve">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</w:t>
      </w:r>
      <w:r>
        <w:rPr>
          <w:rFonts w:ascii="Times New Roman" w:eastAsia="Calibri" w:hAnsi="Times New Roman" w:cs="Times New Roman"/>
          <w:sz w:val="26"/>
          <w:szCs w:val="26"/>
        </w:rPr>
        <w:t>ừ</w:t>
      </w:r>
      <w:r>
        <w:rPr>
          <w:rFonts w:ascii="Times New Roman" w:eastAsia="Calibri" w:hAnsi="Times New Roman" w:cs="Times New Roman"/>
          <w:sz w:val="26"/>
          <w:szCs w:val="26"/>
        </w:rPr>
        <w:t>ng ph</w:t>
      </w:r>
      <w:r>
        <w:rPr>
          <w:rFonts w:ascii="Times New Roman" w:eastAsia="Calibri" w:hAnsi="Times New Roman" w:cs="Times New Roman"/>
          <w:sz w:val="26"/>
          <w:szCs w:val="26"/>
        </w:rPr>
        <w:t>ầ</w:t>
      </w:r>
      <w:r>
        <w:rPr>
          <w:rFonts w:ascii="Times New Roman" w:eastAsia="Calibri" w:hAnsi="Times New Roman" w:cs="Times New Roman"/>
          <w:sz w:val="26"/>
          <w:szCs w:val="26"/>
        </w:rPr>
        <w:t xml:space="preserve">n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 Q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2NF</w:t>
      </w:r>
    </w:p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3: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3NF</w:t>
      </w:r>
    </w:p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Phân rã v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 xml:space="preserve"> ph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>i có: F = {A → B, A → C, C → D, C → E, E → G}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Vì v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 xml:space="preserve"> trái C, E không là siêu khóa và v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 xml:space="preserve"> ph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>i D, E,G cũng không ph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>i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kh</w:t>
      </w:r>
      <w:r>
        <w:rPr>
          <w:rFonts w:ascii="Times New Roman" w:eastAsia="Calibri" w:hAnsi="Times New Roman" w:cs="Times New Roman"/>
          <w:sz w:val="26"/>
          <w:szCs w:val="26"/>
        </w:rPr>
        <w:t xml:space="preserve">óa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Q không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3NF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>t lu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n: Lư</w:t>
      </w:r>
      <w:r>
        <w:rPr>
          <w:rFonts w:ascii="Times New Roman" w:eastAsia="Calibri" w:hAnsi="Times New Roman" w:cs="Times New Roman"/>
          <w:sz w:val="26"/>
          <w:szCs w:val="26"/>
        </w:rPr>
        <w:t>ợ</w:t>
      </w:r>
      <w:r>
        <w:rPr>
          <w:rFonts w:ascii="Times New Roman" w:eastAsia="Calibri" w:hAnsi="Times New Roman" w:cs="Times New Roman"/>
          <w:sz w:val="26"/>
          <w:szCs w:val="26"/>
        </w:rPr>
        <w:t>c đ</w:t>
      </w:r>
      <w:r>
        <w:rPr>
          <w:rFonts w:ascii="Times New Roman" w:eastAsia="Calibri" w:hAnsi="Times New Roman" w:cs="Times New Roman"/>
          <w:sz w:val="26"/>
          <w:szCs w:val="26"/>
        </w:rPr>
        <w:t>ồ</w:t>
      </w:r>
      <w:r>
        <w:rPr>
          <w:rFonts w:ascii="Times New Roman" w:eastAsia="Calibri" w:hAnsi="Times New Roman" w:cs="Times New Roman"/>
          <w:sz w:val="26"/>
          <w:szCs w:val="26"/>
        </w:rPr>
        <w:t xml:space="preserve"> Q ch</w:t>
      </w:r>
      <w:r>
        <w:rPr>
          <w:rFonts w:ascii="Times New Roman" w:eastAsia="Calibri" w:hAnsi="Times New Roman" w:cs="Times New Roman"/>
          <w:sz w:val="26"/>
          <w:szCs w:val="26"/>
        </w:rPr>
        <w:t>ỉ</w:t>
      </w:r>
      <w:r>
        <w:rPr>
          <w:rFonts w:ascii="Times New Roman" w:eastAsia="Calibri" w:hAnsi="Times New Roman" w:cs="Times New Roman"/>
          <w:sz w:val="26"/>
          <w:szCs w:val="26"/>
        </w:rPr>
        <w:t xml:space="preserve">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2NF.</w:t>
      </w:r>
    </w:p>
    <w:p w:rsidR="006B692B" w:rsidRDefault="006B692B">
      <w:pPr>
        <w:rPr>
          <w:rFonts w:ascii="Times New Roman" w:eastAsia="Calibri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b) Q(ABCDEGH); F = {C → AB, D → E, B → G}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1: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1NF</w:t>
      </w:r>
      <w:r>
        <w:rPr>
          <w:rFonts w:ascii="Times New Roman" w:eastAsia="Calibri" w:hAnsi="Times New Roman" w:cs="Times New Roman"/>
          <w:sz w:val="26"/>
          <w:szCs w:val="26"/>
        </w:rPr>
        <w:br/>
        <w:t>Gi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 xml:space="preserve"> s</w:t>
      </w:r>
      <w:r>
        <w:rPr>
          <w:rFonts w:ascii="Times New Roman" w:eastAsia="Calibri" w:hAnsi="Times New Roman" w:cs="Times New Roman"/>
          <w:sz w:val="26"/>
          <w:szCs w:val="26"/>
        </w:rPr>
        <w:t>ử</w:t>
      </w:r>
      <w:r>
        <w:rPr>
          <w:rFonts w:ascii="Times New Roman" w:eastAsia="Calibri" w:hAnsi="Times New Roman" w:cs="Times New Roman"/>
          <w:sz w:val="26"/>
          <w:szCs w:val="26"/>
        </w:rPr>
        <w:t xml:space="preserve"> không có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l</w:t>
      </w:r>
      <w:r>
        <w:rPr>
          <w:rFonts w:ascii="Times New Roman" w:eastAsia="Calibri" w:hAnsi="Times New Roman" w:cs="Times New Roman"/>
          <w:sz w:val="26"/>
          <w:szCs w:val="26"/>
        </w:rPr>
        <w:t>ồ</w:t>
      </w:r>
      <w:r>
        <w:rPr>
          <w:rFonts w:ascii="Times New Roman" w:eastAsia="Calibri" w:hAnsi="Times New Roman" w:cs="Times New Roman"/>
          <w:sz w:val="26"/>
          <w:szCs w:val="26"/>
        </w:rPr>
        <w:t xml:space="preserve">ng nhau 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 Q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1NF.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2: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TN = ABCDEGH – ABEG = CDH</w:t>
      </w:r>
      <w:r>
        <w:rPr>
          <w:rFonts w:ascii="Times New Roman" w:eastAsia="Calibri" w:hAnsi="Times New Roman" w:cs="Times New Roman"/>
          <w:sz w:val="26"/>
          <w:szCs w:val="26"/>
        </w:rPr>
        <w:br/>
        <w:t>TG = CDB giao ABEG =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2"/>
        <w:gridCol w:w="1582"/>
        <w:gridCol w:w="1970"/>
        <w:gridCol w:w="1581"/>
        <w:gridCol w:w="1581"/>
      </w:tblGrid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Xi)+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Siêu khóa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CDH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ABCDEHG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CDH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CDH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BCDH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ABCDHEG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BCDH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y khóa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Q là: {C, D, H}</w:t>
      </w:r>
    </w:p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Vì C, D là t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p con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CDH, mà C → AB, D → E và A, B, E đ</w:t>
      </w:r>
      <w:r>
        <w:rPr>
          <w:rFonts w:ascii="Times New Roman" w:eastAsia="Calibri" w:hAnsi="Times New Roman" w:cs="Times New Roman"/>
          <w:sz w:val="26"/>
          <w:szCs w:val="26"/>
        </w:rPr>
        <w:t>ề</w:t>
      </w:r>
      <w:r>
        <w:rPr>
          <w:rFonts w:ascii="Times New Roman" w:eastAsia="Calibri" w:hAnsi="Times New Roman" w:cs="Times New Roman"/>
          <w:sz w:val="26"/>
          <w:szCs w:val="26"/>
        </w:rPr>
        <w:t>u là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 xml:space="preserve">c tính không khóa </w:t>
      </w:r>
      <w:r>
        <w:rPr>
          <w:rFonts w:ascii="Times New Roman" w:eastAsia="Calibri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</w:rPr>
        <w:t xml:space="preserve"> Q không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2NF</w:t>
      </w:r>
    </w:p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>t lu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n: Lư</w:t>
      </w:r>
      <w:r>
        <w:rPr>
          <w:rFonts w:ascii="Times New Roman" w:eastAsia="Calibri" w:hAnsi="Times New Roman" w:cs="Times New Roman"/>
          <w:sz w:val="26"/>
          <w:szCs w:val="26"/>
        </w:rPr>
        <w:t>ợ</w:t>
      </w:r>
      <w:r>
        <w:rPr>
          <w:rFonts w:ascii="Times New Roman" w:eastAsia="Calibri" w:hAnsi="Times New Roman" w:cs="Times New Roman"/>
          <w:sz w:val="26"/>
          <w:szCs w:val="26"/>
        </w:rPr>
        <w:t>c đ</w:t>
      </w:r>
      <w:r>
        <w:rPr>
          <w:rFonts w:ascii="Times New Roman" w:eastAsia="Calibri" w:hAnsi="Times New Roman" w:cs="Times New Roman"/>
          <w:sz w:val="26"/>
          <w:szCs w:val="26"/>
        </w:rPr>
        <w:t>ồ</w:t>
      </w:r>
      <w:r>
        <w:rPr>
          <w:rFonts w:ascii="Times New Roman" w:eastAsia="Calibri" w:hAnsi="Times New Roman" w:cs="Times New Roman"/>
          <w:sz w:val="26"/>
          <w:szCs w:val="26"/>
        </w:rPr>
        <w:t xml:space="preserve"> Q ch</w:t>
      </w:r>
      <w:r>
        <w:rPr>
          <w:rFonts w:ascii="Times New Roman" w:eastAsia="Calibri" w:hAnsi="Times New Roman" w:cs="Times New Roman"/>
          <w:sz w:val="26"/>
          <w:szCs w:val="26"/>
        </w:rPr>
        <w:t>ỉ</w:t>
      </w:r>
      <w:r>
        <w:rPr>
          <w:rFonts w:ascii="Times New Roman" w:eastAsia="Calibri" w:hAnsi="Times New Roman" w:cs="Times New Roman"/>
          <w:sz w:val="26"/>
          <w:szCs w:val="26"/>
        </w:rPr>
        <w:t xml:space="preserve">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1NF</w:t>
      </w:r>
    </w:p>
    <w:p w:rsidR="006B692B" w:rsidRDefault="006B692B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c) Q(ABCDEGH); F = {A → BC, D → E, H → G}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1: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1NF</w:t>
      </w:r>
      <w:r>
        <w:rPr>
          <w:rFonts w:ascii="Times New Roman" w:eastAsia="Calibri" w:hAnsi="Times New Roman" w:cs="Times New Roman"/>
          <w:sz w:val="26"/>
          <w:szCs w:val="26"/>
        </w:rPr>
        <w:br/>
        <w:t>Gi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 xml:space="preserve"> s</w:t>
      </w:r>
      <w:r>
        <w:rPr>
          <w:rFonts w:ascii="Times New Roman" w:eastAsia="Calibri" w:hAnsi="Times New Roman" w:cs="Times New Roman"/>
          <w:sz w:val="26"/>
          <w:szCs w:val="26"/>
        </w:rPr>
        <w:t>ử</w:t>
      </w:r>
      <w:r>
        <w:rPr>
          <w:rFonts w:ascii="Times New Roman" w:eastAsia="Calibri" w:hAnsi="Times New Roman" w:cs="Times New Roman"/>
          <w:sz w:val="26"/>
          <w:szCs w:val="26"/>
        </w:rPr>
        <w:t xml:space="preserve"> không có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đa tr</w:t>
      </w:r>
      <w:r>
        <w:rPr>
          <w:rFonts w:ascii="Times New Roman" w:eastAsia="Calibri" w:hAnsi="Times New Roman" w:cs="Times New Roman"/>
          <w:sz w:val="26"/>
          <w:szCs w:val="26"/>
        </w:rPr>
        <w:t>ị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Q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 xml:space="preserve">n 1NF 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2: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TN = ABCDEGH – BCEG = ADH</w:t>
      </w:r>
      <w:r>
        <w:rPr>
          <w:rFonts w:ascii="Times New Roman" w:eastAsia="Calibri" w:hAnsi="Times New Roman" w:cs="Times New Roman"/>
          <w:sz w:val="26"/>
          <w:szCs w:val="26"/>
        </w:rPr>
        <w:br/>
        <w:t>TG = ADH giao BCEG = r</w:t>
      </w:r>
      <w:r>
        <w:rPr>
          <w:rFonts w:ascii="Times New Roman" w:eastAsia="Calibri" w:hAnsi="Times New Roman" w:cs="Times New Roman"/>
          <w:sz w:val="26"/>
          <w:szCs w:val="26"/>
        </w:rPr>
        <w:t>ỗ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2"/>
        <w:gridCol w:w="1582"/>
        <w:gridCol w:w="1970"/>
        <w:gridCol w:w="1581"/>
        <w:gridCol w:w="1581"/>
      </w:tblGrid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Xi)+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Siêu khóa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ABCDEGH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ADH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ADH</w:t>
            </w:r>
          </w:p>
        </w:tc>
      </w:tr>
    </w:tbl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 xml:space="preserve">y khóa </w:t>
      </w:r>
      <w:r>
        <w:rPr>
          <w:rFonts w:ascii="Times New Roman" w:eastAsia="Calibri" w:hAnsi="Times New Roman" w:cs="Times New Roman"/>
          <w:sz w:val="26"/>
          <w:szCs w:val="26"/>
        </w:rPr>
        <w:t>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Q là: {A, D, H}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Vì A, D, H là t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p con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ADH, mà A → BC, D → E, H → G và B, C, E, G đ</w:t>
      </w:r>
      <w:r>
        <w:rPr>
          <w:rFonts w:ascii="Times New Roman" w:eastAsia="Calibri" w:hAnsi="Times New Roman" w:cs="Times New Roman"/>
          <w:sz w:val="26"/>
          <w:szCs w:val="26"/>
        </w:rPr>
        <w:t>ề</w:t>
      </w:r>
      <w:r>
        <w:rPr>
          <w:rFonts w:ascii="Times New Roman" w:eastAsia="Calibri" w:hAnsi="Times New Roman" w:cs="Times New Roman"/>
          <w:sz w:val="26"/>
          <w:szCs w:val="26"/>
        </w:rPr>
        <w:t>u là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không khóa</w:t>
      </w:r>
      <w:r>
        <w:rPr>
          <w:rFonts w:ascii="Times New Roman" w:eastAsia="Calibri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Q không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>t lu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n: Q ch</w:t>
      </w:r>
      <w:r>
        <w:rPr>
          <w:rFonts w:ascii="Times New Roman" w:eastAsia="Calibri" w:hAnsi="Times New Roman" w:cs="Times New Roman"/>
          <w:sz w:val="26"/>
          <w:szCs w:val="26"/>
        </w:rPr>
        <w:t>ỉ</w:t>
      </w:r>
      <w:r>
        <w:rPr>
          <w:rFonts w:ascii="Times New Roman" w:eastAsia="Calibri" w:hAnsi="Times New Roman" w:cs="Times New Roman"/>
          <w:sz w:val="26"/>
          <w:szCs w:val="26"/>
        </w:rPr>
        <w:t xml:space="preserve">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1NF</w:t>
      </w:r>
    </w:p>
    <w:p w:rsidR="006B692B" w:rsidRDefault="006B692B">
      <w:pPr>
        <w:rPr>
          <w:rFonts w:ascii="Times New Roman" w:eastAsia="Calibri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d) Q(ABCDEG); F = {AB → C, C → B, ABD → E, G → A}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1: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1NF</w:t>
      </w:r>
      <w:r>
        <w:rPr>
          <w:rFonts w:ascii="Times New Roman" w:eastAsia="Calibri" w:hAnsi="Times New Roman" w:cs="Times New Roman"/>
          <w:sz w:val="26"/>
          <w:szCs w:val="26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>Gi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 xml:space="preserve"> s</w:t>
      </w:r>
      <w:r>
        <w:rPr>
          <w:rFonts w:ascii="Times New Roman" w:eastAsia="Calibri" w:hAnsi="Times New Roman" w:cs="Times New Roman"/>
          <w:sz w:val="26"/>
          <w:szCs w:val="26"/>
        </w:rPr>
        <w:t>ử</w:t>
      </w:r>
      <w:r>
        <w:rPr>
          <w:rFonts w:ascii="Times New Roman" w:eastAsia="Calibri" w:hAnsi="Times New Roman" w:cs="Times New Roman"/>
          <w:sz w:val="26"/>
          <w:szCs w:val="26"/>
        </w:rPr>
        <w:t xml:space="preserve"> không có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đa tr</w:t>
      </w:r>
      <w:r>
        <w:rPr>
          <w:rFonts w:ascii="Times New Roman" w:eastAsia="Calibri" w:hAnsi="Times New Roman" w:cs="Times New Roman"/>
          <w:sz w:val="26"/>
          <w:szCs w:val="26"/>
        </w:rPr>
        <w:t>ị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è</w:t>
      </w:r>
      <w:r>
        <w:rPr>
          <w:rFonts w:ascii="Times New Roman" w:eastAsia="Calibri" w:hAnsi="Times New Roman" w:cs="Times New Roman"/>
          <w:sz w:val="26"/>
          <w:szCs w:val="26"/>
        </w:rPr>
        <w:t xml:space="preserve"> Q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1NF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2: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TN = ABCDEG – CBEA = DG</w:t>
      </w:r>
      <w:r>
        <w:rPr>
          <w:rFonts w:ascii="Times New Roman" w:eastAsia="Calibri" w:hAnsi="Times New Roman" w:cs="Times New Roman"/>
          <w:sz w:val="26"/>
          <w:szCs w:val="26"/>
        </w:rPr>
        <w:br/>
        <w:t>TG = ABCDG giao CBEA = ABC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2"/>
        <w:gridCol w:w="1582"/>
        <w:gridCol w:w="1970"/>
        <w:gridCol w:w="1581"/>
        <w:gridCol w:w="1581"/>
      </w:tblGrid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Xi)+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Siêu khóa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BDG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CDG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ABCDG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y khóa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Q là: {B, D, G}, {C, D, G}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Vì ABD, G là t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p con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BCD và CDG, mà ABD → E, G → A và E, A đ</w:t>
      </w:r>
      <w:r>
        <w:rPr>
          <w:rFonts w:ascii="Times New Roman" w:eastAsia="Calibri" w:hAnsi="Times New Roman" w:cs="Times New Roman"/>
          <w:sz w:val="26"/>
          <w:szCs w:val="26"/>
        </w:rPr>
        <w:t>ề</w:t>
      </w:r>
      <w:r>
        <w:rPr>
          <w:rFonts w:ascii="Times New Roman" w:eastAsia="Calibri" w:hAnsi="Times New Roman" w:cs="Times New Roman"/>
          <w:sz w:val="26"/>
          <w:szCs w:val="26"/>
        </w:rPr>
        <w:t>u là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không khóa</w:t>
      </w:r>
      <w:r>
        <w:rPr>
          <w:rFonts w:ascii="Times New Roman" w:eastAsia="Calibri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</w:rPr>
        <w:t xml:space="preserve"> Q không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>t lu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n: Q ch</w:t>
      </w:r>
      <w:r>
        <w:rPr>
          <w:rFonts w:ascii="Times New Roman" w:eastAsia="Calibri" w:hAnsi="Times New Roman" w:cs="Times New Roman"/>
          <w:sz w:val="26"/>
          <w:szCs w:val="26"/>
        </w:rPr>
        <w:t>ỉ</w:t>
      </w:r>
      <w:r>
        <w:rPr>
          <w:rFonts w:ascii="Times New Roman" w:eastAsia="Calibri" w:hAnsi="Times New Roman" w:cs="Times New Roman"/>
          <w:sz w:val="26"/>
          <w:szCs w:val="26"/>
        </w:rPr>
        <w:t xml:space="preserve">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1NF</w:t>
      </w:r>
    </w:p>
    <w:p w:rsidR="006B692B" w:rsidRDefault="006B692B">
      <w:pPr>
        <w:rPr>
          <w:rFonts w:ascii="Times New Roman" w:eastAsia="Calibri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e) Q(ABCDEGHI); </w:t>
      </w:r>
      <w:r>
        <w:rPr>
          <w:rFonts w:ascii="Times New Roman" w:eastAsia="Calibri" w:hAnsi="Times New Roman" w:cs="Times New Roman"/>
          <w:sz w:val="26"/>
          <w:szCs w:val="26"/>
        </w:rPr>
        <w:br/>
        <w:t>F = {AC → B, BI → ACD, ABC → D, H → I, ACE → BCG, CG → AE}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1: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1NF</w:t>
      </w:r>
      <w:r>
        <w:rPr>
          <w:rFonts w:ascii="Times New Roman" w:eastAsia="Calibri" w:hAnsi="Times New Roman" w:cs="Times New Roman"/>
          <w:sz w:val="26"/>
          <w:szCs w:val="26"/>
        </w:rPr>
        <w:br/>
        <w:t>Gi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 xml:space="preserve"> s</w:t>
      </w:r>
      <w:r>
        <w:rPr>
          <w:rFonts w:ascii="Times New Roman" w:eastAsia="Calibri" w:hAnsi="Times New Roman" w:cs="Times New Roman"/>
          <w:sz w:val="26"/>
          <w:szCs w:val="26"/>
        </w:rPr>
        <w:t>ử</w:t>
      </w:r>
      <w:r>
        <w:rPr>
          <w:rFonts w:ascii="Times New Roman" w:eastAsia="Calibri" w:hAnsi="Times New Roman" w:cs="Times New Roman"/>
          <w:sz w:val="26"/>
          <w:szCs w:val="26"/>
        </w:rPr>
        <w:t xml:space="preserve"> không có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l</w:t>
      </w:r>
      <w:r>
        <w:rPr>
          <w:rFonts w:ascii="Times New Roman" w:eastAsia="Calibri" w:hAnsi="Times New Roman" w:cs="Times New Roman"/>
          <w:sz w:val="26"/>
          <w:szCs w:val="26"/>
        </w:rPr>
        <w:t>ặ</w:t>
      </w:r>
      <w:r>
        <w:rPr>
          <w:rFonts w:ascii="Times New Roman" w:eastAsia="Calibri" w:hAnsi="Times New Roman" w:cs="Times New Roman"/>
          <w:sz w:val="26"/>
          <w:szCs w:val="26"/>
        </w:rPr>
        <w:t>p ho</w:t>
      </w:r>
      <w:r>
        <w:rPr>
          <w:rFonts w:ascii="Times New Roman" w:eastAsia="Calibri" w:hAnsi="Times New Roman" w:cs="Times New Roman"/>
          <w:sz w:val="26"/>
          <w:szCs w:val="26"/>
        </w:rPr>
        <w:t>ặ</w:t>
      </w:r>
      <w:r>
        <w:rPr>
          <w:rFonts w:ascii="Times New Roman" w:eastAsia="Calibri" w:hAnsi="Times New Roman" w:cs="Times New Roman"/>
          <w:sz w:val="26"/>
          <w:szCs w:val="26"/>
        </w:rPr>
        <w:t>c đa tr</w:t>
      </w:r>
      <w:r>
        <w:rPr>
          <w:rFonts w:ascii="Times New Roman" w:eastAsia="Calibri" w:hAnsi="Times New Roman" w:cs="Times New Roman"/>
          <w:sz w:val="26"/>
          <w:szCs w:val="26"/>
        </w:rPr>
        <w:t>ị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</w:rPr>
        <w:t xml:space="preserve"> Q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1NF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</w:t>
      </w:r>
      <w:r>
        <w:rPr>
          <w:rFonts w:ascii="Times New Roman" w:eastAsia="Calibri" w:hAnsi="Times New Roman" w:cs="Times New Roman"/>
          <w:sz w:val="26"/>
          <w:szCs w:val="26"/>
        </w:rPr>
        <w:t>ớ</w:t>
      </w:r>
      <w:r>
        <w:rPr>
          <w:rFonts w:ascii="Times New Roman" w:eastAsia="Calibri" w:hAnsi="Times New Roman" w:cs="Times New Roman"/>
          <w:sz w:val="26"/>
          <w:szCs w:val="26"/>
        </w:rPr>
        <w:t>c 2: Ki</w:t>
      </w:r>
      <w:r>
        <w:rPr>
          <w:rFonts w:ascii="Times New Roman" w:eastAsia="Calibri" w:hAnsi="Times New Roman" w:cs="Times New Roman"/>
          <w:sz w:val="26"/>
          <w:szCs w:val="26"/>
        </w:rPr>
        <w:t>ể</w:t>
      </w:r>
      <w:r>
        <w:rPr>
          <w:rFonts w:ascii="Times New Roman" w:eastAsia="Calibri" w:hAnsi="Times New Roman" w:cs="Times New Roman"/>
          <w:sz w:val="26"/>
          <w:szCs w:val="26"/>
        </w:rPr>
        <w:t>m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TN = ABCDEGHI – BACDIGE = H</w:t>
      </w:r>
      <w:r>
        <w:rPr>
          <w:rFonts w:ascii="Times New Roman" w:eastAsia="Calibri" w:hAnsi="Times New Roman" w:cs="Times New Roman"/>
          <w:sz w:val="26"/>
          <w:szCs w:val="26"/>
        </w:rPr>
        <w:br/>
        <w:t>TG = ACBIHEG giao BACDIGE = ABCEGI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2"/>
        <w:gridCol w:w="1582"/>
        <w:gridCol w:w="1970"/>
        <w:gridCol w:w="1581"/>
        <w:gridCol w:w="1581"/>
      </w:tblGrid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(TN 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Xi)+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Siêu khóa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Khóa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ACH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AEH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AEHI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AGH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AGHI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AHI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BCH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BEH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BE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BGH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BG</w:t>
            </w: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BHI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CEH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CEHI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CGH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ABCDEGHI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CGH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EGH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EGHI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EHI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ED085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92B" w:rsidRDefault="006B692B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6B692B" w:rsidRDefault="00ED085C">
      <w:pPr>
        <w:spacing w:before="12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y khóa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Q là: {B, E}, {B, G}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Vì B, E, G là t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p con c</w:t>
      </w:r>
      <w:r>
        <w:rPr>
          <w:rFonts w:ascii="Times New Roman" w:eastAsia="Calibri" w:hAnsi="Times New Roman" w:cs="Times New Roman"/>
          <w:sz w:val="26"/>
          <w:szCs w:val="26"/>
        </w:rPr>
        <w:t>ủ</w:t>
      </w:r>
      <w:r>
        <w:rPr>
          <w:rFonts w:ascii="Times New Roman" w:eastAsia="Calibri" w:hAnsi="Times New Roman" w:cs="Times New Roman"/>
          <w:sz w:val="26"/>
          <w:szCs w:val="26"/>
        </w:rPr>
        <w:t>a BE và BG, mà BI → ACD, ABC → D, CG → AE và A, C, D đ</w:t>
      </w:r>
      <w:r>
        <w:rPr>
          <w:rFonts w:ascii="Times New Roman" w:eastAsia="Calibri" w:hAnsi="Times New Roman" w:cs="Times New Roman"/>
          <w:sz w:val="26"/>
          <w:szCs w:val="26"/>
        </w:rPr>
        <w:t>ề</w:t>
      </w:r>
      <w:r>
        <w:rPr>
          <w:rFonts w:ascii="Times New Roman" w:eastAsia="Calibri" w:hAnsi="Times New Roman" w:cs="Times New Roman"/>
          <w:sz w:val="26"/>
          <w:szCs w:val="26"/>
        </w:rPr>
        <w:t>u là thu</w:t>
      </w:r>
      <w:r>
        <w:rPr>
          <w:rFonts w:ascii="Times New Roman" w:eastAsia="Calibri" w:hAnsi="Times New Roman" w:cs="Times New Roman"/>
          <w:sz w:val="26"/>
          <w:szCs w:val="26"/>
        </w:rPr>
        <w:t>ộ</w:t>
      </w:r>
      <w:r>
        <w:rPr>
          <w:rFonts w:ascii="Times New Roman" w:eastAsia="Calibri" w:hAnsi="Times New Roman" w:cs="Times New Roman"/>
          <w:sz w:val="26"/>
          <w:szCs w:val="26"/>
        </w:rPr>
        <w:t>c tính không khóa</w:t>
      </w:r>
      <w:r>
        <w:rPr>
          <w:rFonts w:ascii="Times New Roman" w:eastAsia="Calibri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eastAsia="Calibri" w:hAnsi="Times New Roman" w:cs="Times New Roman"/>
          <w:sz w:val="26"/>
          <w:szCs w:val="26"/>
        </w:rPr>
        <w:t xml:space="preserve"> Q không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>t chu</w:t>
      </w:r>
      <w:r>
        <w:rPr>
          <w:rFonts w:ascii="Times New Roman" w:eastAsia="Calibri" w:hAnsi="Times New Roman" w:cs="Times New Roman"/>
          <w:sz w:val="26"/>
          <w:szCs w:val="26"/>
        </w:rPr>
        <w:t>ẩ</w:t>
      </w:r>
      <w:r>
        <w:rPr>
          <w:rFonts w:ascii="Times New Roman" w:eastAsia="Calibri" w:hAnsi="Times New Roman" w:cs="Times New Roman"/>
          <w:sz w:val="26"/>
          <w:szCs w:val="26"/>
        </w:rPr>
        <w:t>n 2NF</w:t>
      </w:r>
    </w:p>
    <w:p w:rsidR="006B692B" w:rsidRDefault="00ED085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>t lu</w:t>
      </w:r>
      <w:r>
        <w:rPr>
          <w:rFonts w:ascii="Times New Roman" w:eastAsia="Calibri" w:hAnsi="Times New Roman" w:cs="Times New Roman"/>
          <w:sz w:val="26"/>
          <w:szCs w:val="26"/>
        </w:rPr>
        <w:t>ậ</w:t>
      </w:r>
      <w:r>
        <w:rPr>
          <w:rFonts w:ascii="Times New Roman" w:eastAsia="Calibri" w:hAnsi="Times New Roman" w:cs="Times New Roman"/>
          <w:sz w:val="26"/>
          <w:szCs w:val="26"/>
        </w:rPr>
        <w:t>n: Q ch</w:t>
      </w:r>
      <w:r>
        <w:rPr>
          <w:rFonts w:ascii="Times New Roman" w:eastAsia="Calibri" w:hAnsi="Times New Roman" w:cs="Times New Roman"/>
          <w:sz w:val="26"/>
          <w:szCs w:val="26"/>
        </w:rPr>
        <w:t>ỉ</w:t>
      </w:r>
      <w:r>
        <w:rPr>
          <w:rFonts w:ascii="Times New Roman" w:eastAsia="Calibri" w:hAnsi="Times New Roman" w:cs="Times New Roman"/>
          <w:sz w:val="26"/>
          <w:szCs w:val="26"/>
        </w:rPr>
        <w:t xml:space="preserve"> đ</w:t>
      </w:r>
      <w:r>
        <w:rPr>
          <w:rFonts w:ascii="Times New Roman" w:eastAsia="Calibri" w:hAnsi="Times New Roman" w:cs="Times New Roman"/>
          <w:sz w:val="26"/>
          <w:szCs w:val="26"/>
        </w:rPr>
        <w:t>ạ</w:t>
      </w:r>
      <w:r>
        <w:rPr>
          <w:rFonts w:ascii="Times New Roman" w:eastAsia="Calibri" w:hAnsi="Times New Roman" w:cs="Times New Roman"/>
          <w:sz w:val="26"/>
          <w:szCs w:val="26"/>
        </w:rPr>
        <w:t xml:space="preserve">t </w:t>
      </w:r>
      <w:r>
        <w:rPr>
          <w:rFonts w:ascii="Times New Roman" w:eastAsia="Calibri" w:hAnsi="Times New Roman" w:cs="Times New Roman"/>
          <w:sz w:val="26"/>
          <w:szCs w:val="26"/>
        </w:rPr>
        <w:t>1NF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692B" w:rsidRDefault="00ED085C">
      <w:pPr>
        <w:rPr>
          <w:rStyle w:val="18"/>
          <w:rFonts w:ascii="Times New Roman" w:eastAsia="Times New Roman" w:hAnsi="Times New Roman" w:cs="Times New Roman" w:hint="default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2/ Ki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 tra 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ng chu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 Q(C,S,Z) F={CS→Z;Z→C}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>TN: S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>TG: CZ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659"/>
        <w:gridCol w:w="1661"/>
        <w:gridCol w:w="1664"/>
        <w:gridCol w:w="1672"/>
      </w:tblGrid>
      <w:tr w:rsidR="006B692B"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Xi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(TN </w:t>
            </w:r>
            <w:r>
              <w:rPr>
                <w:rStyle w:val="fontstyle01"/>
                <w:rFonts w:asciiTheme="majorHAnsi" w:hAnsiTheme="majorHAnsi" w:cstheme="majorHAnsi"/>
              </w:rPr>
              <w:t>U</w:t>
            </w:r>
            <w:r>
              <w:rPr>
                <w:rStyle w:val="fontstyle01"/>
              </w:rPr>
              <w:t xml:space="preserve"> Xi)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(TN </w:t>
            </w:r>
            <w:r>
              <w:rPr>
                <w:rStyle w:val="fontstyle01"/>
                <w:rFonts w:asciiTheme="majorHAnsi" w:hAnsiTheme="majorHAnsi" w:cstheme="majorHAnsi"/>
              </w:rPr>
              <w:t>U</w:t>
            </w:r>
            <w:r>
              <w:rPr>
                <w:rStyle w:val="fontstyle01"/>
              </w:rPr>
              <w:t xml:space="preserve"> Xi)+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Siêu khoá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Khoá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</w:rPr>
              <w:sym w:font="Symbol" w:char="F0C6"/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Style w:val="fontstyle01"/>
              </w:rPr>
            </w:pPr>
          </w:p>
        </w:tc>
        <w:tc>
          <w:tcPr>
            <w:tcW w:w="1813" w:type="dxa"/>
          </w:tcPr>
          <w:p w:rsidR="006B692B" w:rsidRDefault="006B692B">
            <w:pPr>
              <w:rPr>
                <w:rStyle w:val="fontstyle01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C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SCZ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Z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SZ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SZC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SZ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SZ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CZ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SCZ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SCZ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Style w:val="fontstyle01"/>
              </w:rPr>
            </w:pPr>
            <w:r>
              <w:rPr>
                <w:rStyle w:val="fontstyle01"/>
              </w:rPr>
              <w:t>SCZ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Style w:val="fontstyle01"/>
              </w:rPr>
            </w:pPr>
          </w:p>
        </w:tc>
      </w:tr>
    </w:tbl>
    <w:p w:rsidR="006B692B" w:rsidRDefault="006B692B">
      <w:pPr>
        <w:rPr>
          <w:rStyle w:val="fontstyle01"/>
        </w:rPr>
      </w:pPr>
    </w:p>
    <w:p w:rsidR="006B692B" w:rsidRDefault="00ED085C">
      <w:pPr>
        <w:rPr>
          <w:rStyle w:val="fontstyle01"/>
        </w:rPr>
      </w:pPr>
      <w:r>
        <w:rPr>
          <w:rStyle w:val="fontstyle01"/>
        </w:rPr>
        <w:t>Xét BCNF: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 xml:space="preserve">CS </w:t>
      </w:r>
      <w:r>
        <w:rPr>
          <w:rStyle w:val="fontstyle01"/>
        </w:rPr>
        <w:sym w:font="Wingdings" w:char="F0E0"/>
      </w:r>
      <w:r>
        <w:rPr>
          <w:rStyle w:val="fontstyle01"/>
        </w:rPr>
        <w:t xml:space="preserve"> Z: không vi ph</w:t>
      </w:r>
      <w:r>
        <w:rPr>
          <w:rStyle w:val="fontstyle01"/>
        </w:rPr>
        <w:t>ạ</w:t>
      </w:r>
      <w:r>
        <w:rPr>
          <w:rStyle w:val="fontstyle01"/>
        </w:rPr>
        <w:t>m BCNF do có v</w:t>
      </w:r>
      <w:r>
        <w:rPr>
          <w:rStyle w:val="fontstyle01"/>
        </w:rPr>
        <w:t>ế</w:t>
      </w:r>
      <w:r>
        <w:rPr>
          <w:rStyle w:val="fontstyle01"/>
        </w:rPr>
        <w:t xml:space="preserve"> trái là siêu khoá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 xml:space="preserve">Z </w:t>
      </w:r>
      <w:r>
        <w:rPr>
          <w:rStyle w:val="fontstyle01"/>
        </w:rPr>
        <w:sym w:font="Wingdings" w:char="F0E0"/>
      </w:r>
      <w:r>
        <w:rPr>
          <w:rStyle w:val="fontstyle01"/>
        </w:rPr>
        <w:t xml:space="preserve"> C: vi ph</w:t>
      </w:r>
      <w:r>
        <w:rPr>
          <w:rStyle w:val="fontstyle01"/>
        </w:rPr>
        <w:t>ạ</w:t>
      </w:r>
      <w:r>
        <w:rPr>
          <w:rStyle w:val="fontstyle01"/>
        </w:rPr>
        <w:t>m BCNF do v</w:t>
      </w:r>
      <w:r>
        <w:rPr>
          <w:rStyle w:val="fontstyle01"/>
        </w:rPr>
        <w:t>ế</w:t>
      </w:r>
      <w:r>
        <w:rPr>
          <w:rStyle w:val="fontstyle01"/>
        </w:rPr>
        <w:t xml:space="preserve"> trái không là siêu khoá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>Xét 3NF: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 xml:space="preserve">CS </w:t>
      </w:r>
      <w:r>
        <w:rPr>
          <w:rStyle w:val="fontstyle01"/>
        </w:rPr>
        <w:sym w:font="Wingdings" w:char="F0E0"/>
      </w:r>
      <w:r>
        <w:rPr>
          <w:rStyle w:val="fontstyle01"/>
        </w:rPr>
        <w:t xml:space="preserve"> Z: không vi ph</w:t>
      </w:r>
      <w:r>
        <w:rPr>
          <w:rStyle w:val="fontstyle01"/>
        </w:rPr>
        <w:t>ạ</w:t>
      </w:r>
      <w:r>
        <w:rPr>
          <w:rStyle w:val="fontstyle01"/>
        </w:rPr>
        <w:t>m 3NF do có v</w:t>
      </w:r>
      <w:r>
        <w:rPr>
          <w:rStyle w:val="fontstyle01"/>
        </w:rPr>
        <w:t>ế</w:t>
      </w:r>
      <w:r>
        <w:rPr>
          <w:rStyle w:val="fontstyle01"/>
        </w:rPr>
        <w:t xml:space="preserve"> trái là siêu khoá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 xml:space="preserve">Z </w:t>
      </w:r>
      <w:r>
        <w:rPr>
          <w:rStyle w:val="fontstyle01"/>
        </w:rPr>
        <w:sym w:font="Wingdings" w:char="F0E0"/>
      </w:r>
      <w:r>
        <w:rPr>
          <w:rStyle w:val="fontstyle01"/>
        </w:rPr>
        <w:t xml:space="preserve"> C: không vi ph</w:t>
      </w:r>
      <w:r>
        <w:rPr>
          <w:rStyle w:val="fontstyle01"/>
        </w:rPr>
        <w:t>ạ</w:t>
      </w:r>
      <w:r>
        <w:rPr>
          <w:rStyle w:val="fontstyle01"/>
        </w:rPr>
        <w:t>m 3NF do v</w:t>
      </w:r>
      <w:r>
        <w:rPr>
          <w:rStyle w:val="fontstyle01"/>
        </w:rPr>
        <w:t>ế</w:t>
      </w:r>
      <w:r>
        <w:rPr>
          <w:rStyle w:val="fontstyle01"/>
        </w:rPr>
        <w:t xml:space="preserve"> ph</w:t>
      </w:r>
      <w:r>
        <w:rPr>
          <w:rStyle w:val="fontstyle01"/>
        </w:rPr>
        <w:t>ả</w:t>
      </w:r>
      <w:r>
        <w:rPr>
          <w:rStyle w:val="fontstyle01"/>
        </w:rPr>
        <w:t>i là thu</w:t>
      </w:r>
      <w:r>
        <w:rPr>
          <w:rStyle w:val="fontstyle01"/>
        </w:rPr>
        <w:t>ộ</w:t>
      </w:r>
      <w:r>
        <w:rPr>
          <w:rStyle w:val="fontstyle01"/>
        </w:rPr>
        <w:t>c tính khoá</w:t>
      </w:r>
    </w:p>
    <w:p w:rsidR="006B692B" w:rsidRDefault="00ED085C">
      <w:pPr>
        <w:rPr>
          <w:rStyle w:val="fontstyle01"/>
        </w:rPr>
      </w:pPr>
      <w:r>
        <w:rPr>
          <w:rStyle w:val="fontstyle01"/>
        </w:rPr>
        <w:t>=&gt; Lư</w:t>
      </w:r>
      <w:r>
        <w:rPr>
          <w:rStyle w:val="fontstyle01"/>
        </w:rPr>
        <w:t>ợ</w:t>
      </w:r>
      <w:r>
        <w:rPr>
          <w:rStyle w:val="fontstyle01"/>
        </w:rPr>
        <w:t>c đ</w:t>
      </w:r>
      <w:r>
        <w:rPr>
          <w:rStyle w:val="fontstyle01"/>
        </w:rPr>
        <w:t>ồ</w:t>
      </w:r>
      <w:r>
        <w:rPr>
          <w:rStyle w:val="fontstyle01"/>
        </w:rPr>
        <w:t xml:space="preserve"> Q đ</w:t>
      </w:r>
      <w:r>
        <w:rPr>
          <w:rStyle w:val="fontstyle01"/>
        </w:rPr>
        <w:t>ạ</w:t>
      </w:r>
      <w:r>
        <w:rPr>
          <w:rStyle w:val="fontstyle01"/>
        </w:rPr>
        <w:t>t 3NF</w:t>
      </w:r>
    </w:p>
    <w:p w:rsidR="006B692B" w:rsidRDefault="006B692B">
      <w:pP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3/ Cho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CSDL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Kehoach(NGAY,GIO,PHONG,MONHOC,GIAOVIEN)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F={NGAY,GIO,PHONG→MONHOC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MONHOC,NGAY→GIAOVIEN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NGAY,GIO,PHONG→GIAOVIEN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MONHOC→GIAOVIEN}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a) Xác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nh d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chu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cao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Kehoach</w:t>
      </w:r>
    </w:p>
    <w:p w:rsidR="006B692B" w:rsidRDefault="00ED085C">
      <w:pPr>
        <w:jc w:val="center"/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</w:pPr>
      <w:r>
        <w:rPr>
          <w:rFonts w:ascii="Times New Roman" w:eastAsia="Menlo" w:hAnsi="Times New Roman" w:cs="Times New Roman"/>
          <w:b/>
          <w:bCs/>
          <w:color w:val="222222"/>
          <w:sz w:val="26"/>
          <w:szCs w:val="26"/>
          <w:lang w:val="en-US" w:bidi="ar"/>
        </w:rPr>
        <w:t>Bài làm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Kehoach (NGAY,GIO,PHONG,MONHOC,GIAOVIEN) F={NGAY,GIO,PHONG→MONHOC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MONHOC,NGAY→GIAOVIEN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NGAY,GIO,PHONG→GIAOVIEN 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MONHOC→GIAOVIEN}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N={ NGAY,GIO,PHONG }; N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={ NGAY GIO PHONG MONHOC GIAOVIEN }</w:t>
      </w:r>
    </w:p>
    <w:p w:rsidR="006B692B" w:rsidRDefault="00ED085C">
      <w:p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Mà Q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>= N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nên Kehoach có 1 khóa duy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là NGAY GIO PHONG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BCNF: không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 vì MONHOC→GIAOVIEN có VT không là khóa 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3NF: MONHOC→GIAOVIEN có VT không là khóa và VP không là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con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khóa nên Kehoach không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chu</w:t>
      </w:r>
      <w:r>
        <w:rPr>
          <w:rFonts w:ascii="Times New Roman" w:hAnsi="Times New Roman" w:cs="Times New Roman"/>
          <w:sz w:val="26"/>
          <w:szCs w:val="26"/>
          <w:lang w:val="vi-VN"/>
        </w:rPr>
        <w:t>ẩ</w:t>
      </w:r>
      <w:r>
        <w:rPr>
          <w:rFonts w:ascii="Times New Roman" w:hAnsi="Times New Roman" w:cs="Times New Roman"/>
          <w:sz w:val="26"/>
          <w:szCs w:val="26"/>
          <w:lang w:val="vi-VN"/>
        </w:rPr>
        <w:t>n 3</w:t>
      </w:r>
    </w:p>
    <w:p w:rsidR="006B692B" w:rsidRDefault="00ED085C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Xét 2NF: Kehoach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chu</w:t>
      </w:r>
      <w:r>
        <w:rPr>
          <w:rFonts w:ascii="Times New Roman" w:hAnsi="Times New Roman" w:cs="Times New Roman"/>
          <w:sz w:val="26"/>
          <w:szCs w:val="26"/>
          <w:lang w:val="vi-VN"/>
        </w:rPr>
        <w:t>ẩ</w:t>
      </w:r>
      <w:r>
        <w:rPr>
          <w:rFonts w:ascii="Times New Roman" w:hAnsi="Times New Roman" w:cs="Times New Roman"/>
          <w:sz w:val="26"/>
          <w:szCs w:val="26"/>
          <w:lang w:val="vi-VN"/>
        </w:rPr>
        <w:t>n 2 do các thu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tính không khóa là MONHOC, GIAOVIEN ph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đ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vào khóa </w:t>
      </w:r>
    </w:p>
    <w:p w:rsidR="006B692B" w:rsidRDefault="006B692B">
      <w:pPr>
        <w:pStyle w:val="ListParagraph"/>
        <w:tabs>
          <w:tab w:val="left" w:pos="3240"/>
        </w:tabs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4/ Cho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quan 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Q(A,B,C,D) và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p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c hàm F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 = {A→B;B→C; D→B} C = {Q₁(A,C,D); Q₂(B,D)}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a) Xác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nh các F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ᵢ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(nh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ữ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ph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hàm F đư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 bao trong Q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ᵢ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)</w:t>
      </w:r>
    </w:p>
    <w:p w:rsidR="006B692B" w:rsidRDefault="00ED085C">
      <w:pPr>
        <w:pStyle w:val="ListParagraph"/>
        <w:tabs>
          <w:tab w:val="left" w:pos="3240"/>
        </w:tabs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làm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Xét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trong F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Q</w:t>
      </w:r>
      <w:r>
        <w:rPr>
          <w:rFonts w:ascii="Times New Roman" w:hAnsi="Times New Roman" w:cs="Times New Roman"/>
          <w:sz w:val="26"/>
          <w:szCs w:val="26"/>
        </w:rPr>
        <w:t>ᵢ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A → 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Q₁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</w:t>
      </w:r>
      <w:r>
        <w:rPr>
          <w:rFonts w:ascii="Cambria Math" w:hAnsi="Cambria Math" w:cs="Cambria Math"/>
          <w:sz w:val="26"/>
          <w:szCs w:val="26"/>
        </w:rPr>
        <w:t>∉</w:t>
      </w:r>
      <w:r>
        <w:rPr>
          <w:rFonts w:ascii="Times New Roman" w:hAnsi="Times New Roman" w:cs="Times New Roman"/>
          <w:sz w:val="26"/>
          <w:szCs w:val="26"/>
        </w:rPr>
        <w:t xml:space="preserve"> Q₁ →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Q₁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Cambria Math" w:hAnsi="Cambria Math" w:cs="Cambria Math"/>
          <w:sz w:val="26"/>
          <w:szCs w:val="26"/>
        </w:rPr>
        <w:t>∉</w:t>
      </w:r>
      <w:r>
        <w:rPr>
          <w:rFonts w:ascii="Times New Roman" w:hAnsi="Times New Roman" w:cs="Times New Roman"/>
          <w:sz w:val="26"/>
          <w:szCs w:val="26"/>
        </w:rPr>
        <w:t xml:space="preserve"> Q₂ →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Q₂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→ B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F₁, cũng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F₂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B → 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</w:t>
      </w:r>
      <w:r>
        <w:rPr>
          <w:rFonts w:ascii="Cambria Math" w:hAnsi="Cambria Math" w:cs="Cambria Math"/>
          <w:sz w:val="26"/>
          <w:szCs w:val="26"/>
        </w:rPr>
        <w:t>∉</w:t>
      </w:r>
      <w:r>
        <w:rPr>
          <w:rFonts w:ascii="Times New Roman" w:hAnsi="Times New Roman" w:cs="Times New Roman"/>
          <w:sz w:val="26"/>
          <w:szCs w:val="26"/>
        </w:rPr>
        <w:t xml:space="preserve"> Q₁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c C </w:t>
      </w:r>
      <w:r>
        <w:rPr>
          <w:rFonts w:ascii="Cambria Math" w:hAnsi="Cambria Math" w:cs="Cambria Math"/>
          <w:sz w:val="26"/>
          <w:szCs w:val="26"/>
        </w:rPr>
        <w:t>∉</w:t>
      </w:r>
      <w:r>
        <w:rPr>
          <w:rFonts w:ascii="Times New Roman" w:hAnsi="Times New Roman" w:cs="Times New Roman"/>
          <w:sz w:val="26"/>
          <w:szCs w:val="26"/>
        </w:rPr>
        <w:t xml:space="preserve"> Q₁ →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Q₁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Cambria Math" w:hAnsi="Cambria Math" w:cs="Cambria Math"/>
          <w:sz w:val="26"/>
          <w:szCs w:val="26"/>
        </w:rPr>
        <w:t>∉</w:t>
      </w:r>
      <w:r>
        <w:rPr>
          <w:rFonts w:ascii="Times New Roman" w:hAnsi="Times New Roman" w:cs="Times New Roman"/>
          <w:sz w:val="26"/>
          <w:szCs w:val="26"/>
        </w:rPr>
        <w:t xml:space="preserve"> Q₂ →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Q₂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 → C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F₁, cũng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F₂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D → 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Q₁, B </w:t>
      </w:r>
      <w:r>
        <w:rPr>
          <w:rFonts w:ascii="Cambria Math" w:hAnsi="Cambria Math" w:cs="Cambria Math"/>
          <w:sz w:val="26"/>
          <w:szCs w:val="26"/>
        </w:rPr>
        <w:t>∉</w:t>
      </w:r>
      <w:r>
        <w:rPr>
          <w:rFonts w:ascii="Times New Roman" w:hAnsi="Times New Roman" w:cs="Times New Roman"/>
          <w:sz w:val="26"/>
          <w:szCs w:val="26"/>
        </w:rPr>
        <w:t xml:space="preserve"> Q₁ → không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Q₁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Q₂, B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Q₂ → có trong Q₂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 → B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F₂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lu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F₁ = </w:t>
      </w:r>
      <w:r>
        <w:rPr>
          <w:rFonts w:ascii="Cambria Math" w:hAnsi="Cambria Math" w:cs="Cambria Math"/>
          <w:sz w:val="26"/>
          <w:szCs w:val="26"/>
        </w:rPr>
        <w:t>∅</w:t>
      </w:r>
      <w:r>
        <w:rPr>
          <w:rFonts w:ascii="Times New Roman" w:hAnsi="Times New Roman" w:cs="Times New Roman"/>
          <w:sz w:val="26"/>
          <w:szCs w:val="26"/>
        </w:rPr>
        <w:t xml:space="preserve"> (không có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hàm nào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F n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 hoàn toàn trong Q₁)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F₂ = {D → B}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5/ Gi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s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ta có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quan 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Q(C,D,E,G,H,K) và t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p ph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ụ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thu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ộ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c hàm F như sau;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 = {CK→ H; C →D; E→C; E →G; CK →E}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a)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ừ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ậ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p F, hãy ch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ng minh EK → DH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b) Tìm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các khóa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 Q. 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c) Xác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nh d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chu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 Q. </w:t>
      </w:r>
    </w:p>
    <w:p w:rsidR="006B692B" w:rsidRDefault="00ED085C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Bài làm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F, hãy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ng minh EK → DH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E→C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EK→CK (thêm vào K)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CK→ H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EK→ H ( 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2 và 3)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Ta có: E </w:t>
      </w:r>
      <w:r>
        <w:rPr>
          <w:rFonts w:ascii="Cambria Math" w:hAnsi="Cambria Math" w:cs="Cambria Math"/>
          <w:sz w:val="26"/>
          <w:szCs w:val="26"/>
        </w:rPr>
        <w:t>⊆</w:t>
      </w:r>
      <w:r>
        <w:rPr>
          <w:rFonts w:ascii="Times New Roman" w:hAnsi="Times New Roman" w:cs="Times New Roman"/>
          <w:sz w:val="26"/>
          <w:szCs w:val="26"/>
        </w:rPr>
        <w:t xml:space="preserve"> EK =&gt; EK → E (tính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x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E→C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EK → C (Tính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a 5 và 6)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 →D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EK → D (Tính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a 7 và 8)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EK → DH (Tính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4 và 9)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Tìm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Q.  F = {CK→ H; C →D; E→C; E →G; CK →E}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TN= {K} =&gt; TN⁺= {K} ≠Q⁺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TG = {CDHEG}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con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TG= {C,D,H,E,G, CD, CH,CE,CG,DH,DE,DG,HE,HG,EG, …..}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KC⁺= {KCHEGD} , KC⁺= Q⁺ nên KC là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KD⁺= {KD},  KD⁺</w:t>
      </w:r>
      <w:r>
        <w:rPr>
          <w:rStyle w:val="mrel"/>
          <w:rFonts w:ascii="Times New Roman" w:hAnsi="Times New Roman" w:cs="Times New Roman"/>
          <w:sz w:val="26"/>
          <w:szCs w:val="26"/>
        </w:rPr>
        <w:t xml:space="preserve">≠ </w:t>
      </w:r>
      <w:r>
        <w:rPr>
          <w:rFonts w:ascii="Times New Roman" w:hAnsi="Times New Roman" w:cs="Times New Roman"/>
          <w:sz w:val="26"/>
          <w:szCs w:val="26"/>
        </w:rPr>
        <w:t>Q⁺ nên KD  không là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KH⁺ = {KH}, KH⁺ </w:t>
      </w:r>
      <w:r>
        <w:rPr>
          <w:rStyle w:val="mrel"/>
          <w:rFonts w:ascii="Times New Roman" w:hAnsi="Times New Roman" w:cs="Times New Roman"/>
          <w:sz w:val="26"/>
          <w:szCs w:val="26"/>
        </w:rPr>
        <w:t xml:space="preserve">≠ </w:t>
      </w:r>
      <w:r>
        <w:rPr>
          <w:rFonts w:ascii="Times New Roman" w:hAnsi="Times New Roman" w:cs="Times New Roman"/>
          <w:sz w:val="26"/>
          <w:szCs w:val="26"/>
        </w:rPr>
        <w:t>Q⁺ nên KH  không là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KE⁺= {KEGCDH}, KE⁺= Q⁺  nên KE là khoá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KG⁺= {KG}, KG⁺ </w:t>
      </w:r>
      <w:r>
        <w:rPr>
          <w:rStyle w:val="mrel"/>
          <w:rFonts w:ascii="Times New Roman" w:hAnsi="Times New Roman" w:cs="Times New Roman"/>
          <w:sz w:val="26"/>
          <w:szCs w:val="26"/>
        </w:rPr>
        <w:t xml:space="preserve">≠ </w:t>
      </w:r>
      <w:r>
        <w:rPr>
          <w:rFonts w:ascii="Times New Roman" w:hAnsi="Times New Roman" w:cs="Times New Roman"/>
          <w:sz w:val="26"/>
          <w:szCs w:val="26"/>
        </w:rPr>
        <w:t>Q⁺ nên KG</w:t>
      </w:r>
      <w:r>
        <w:rPr>
          <w:rFonts w:ascii="Times New Roman" w:hAnsi="Times New Roman" w:cs="Times New Roman"/>
          <w:sz w:val="26"/>
          <w:szCs w:val="26"/>
        </w:rPr>
        <w:t xml:space="preserve"> không là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Q có hai  khoá là KC, KE.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  : Q có hai  khoá là KC, KE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BC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C →D mà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(C)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E→C  mà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(E)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E →G mà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(E)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Q không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BC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3: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3NF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có: C →D mà (C) không là siêu khoá, (D) không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E →G mà (E) không là siêu khoá, (G) không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Q không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3NF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4: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2NF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có: C </w:t>
      </w:r>
      <w:r>
        <w:rPr>
          <w:rFonts w:ascii="Cambria Math" w:hAnsi="Cambria Math" w:cs="Cambria Math"/>
          <w:sz w:val="26"/>
          <w:szCs w:val="26"/>
        </w:rPr>
        <w:t>⊆</w:t>
      </w:r>
      <w:r>
        <w:rPr>
          <w:rFonts w:ascii="Times New Roman" w:hAnsi="Times New Roman" w:cs="Times New Roman"/>
          <w:sz w:val="26"/>
          <w:szCs w:val="26"/>
        </w:rPr>
        <w:t xml:space="preserve"> KC mà C →D  trong đó D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không khóa (nghĩa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D không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vào khóa). Do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Q không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2NF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Q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1NF.</w:t>
      </w:r>
    </w:p>
    <w:p w:rsidR="006B692B" w:rsidRDefault="006B692B">
      <w:pPr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6B692B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6/ Cho lư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ợ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c đ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ồ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quan h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ệ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 Q(S,I,D,M)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F = {f₁:SI → DM; f₂:SD→ M; f₃:D→ M}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a) Tính bao đóng D</w:t>
      </w:r>
      <w:r>
        <w:rPr>
          <w:rFonts w:ascii="Times New Roman" w:eastAsia="Helvetica" w:hAnsi="Times New Roman" w:cs="Times New Roman"/>
          <w:color w:val="000000"/>
          <w:sz w:val="26"/>
          <w:szCs w:val="26"/>
          <w:lang w:val="en-US" w:bidi="ar"/>
        </w:rPr>
        <w:t>⁺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, SD</w:t>
      </w:r>
      <w:r>
        <w:rPr>
          <w:rFonts w:ascii="Times New Roman" w:eastAsia="Helvetica" w:hAnsi="Times New Roman" w:cs="Times New Roman"/>
          <w:color w:val="000000"/>
          <w:sz w:val="26"/>
          <w:szCs w:val="26"/>
          <w:lang w:val="en-US" w:bidi="ar"/>
        </w:rPr>
        <w:t>⁺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, SI</w:t>
      </w:r>
      <w:r>
        <w:rPr>
          <w:rFonts w:ascii="Times New Roman" w:eastAsia="Helvetica" w:hAnsi="Times New Roman" w:cs="Times New Roman"/>
          <w:color w:val="000000"/>
          <w:sz w:val="26"/>
          <w:szCs w:val="26"/>
          <w:lang w:val="en-US" w:bidi="ar"/>
        </w:rPr>
        <w:t>⁺</w:t>
      </w:r>
      <w:r>
        <w:rPr>
          <w:rFonts w:ascii="Times New Roman" w:eastAsia="Helvetica" w:hAnsi="Times New Roman" w:cs="Times New Roman"/>
          <w:color w:val="000000"/>
          <w:sz w:val="26"/>
          <w:szCs w:val="26"/>
          <w:lang w:val="en-US" w:bidi="ar"/>
        </w:rPr>
        <w:t xml:space="preserve">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b) Tìm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ả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các khóa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a Qc) Tìm ph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 t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i thi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u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 F </w:t>
      </w:r>
    </w:p>
    <w:p w:rsidR="006B692B" w:rsidRDefault="00ED085C">
      <w:pP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d) Xác đ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ị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nh d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ng chu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ẩ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n cao nh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ấ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t c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>ủ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 Q </w:t>
      </w:r>
    </w:p>
    <w:p w:rsidR="006B692B" w:rsidRDefault="00ED085C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  <w:t>Bài làm</w:t>
      </w:r>
    </w:p>
    <w:p w:rsidR="006B692B" w:rsidRDefault="00ED085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bao đóng D⁺, SD⁺, SI⁺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D⁺ :</w:t>
      </w:r>
      <w:r>
        <w:rPr>
          <w:rFonts w:ascii="Times New Roman" w:hAnsi="Times New Roman" w:cs="Times New Roman"/>
          <w:sz w:val="26"/>
          <w:szCs w:val="26"/>
        </w:rPr>
        <w:br/>
        <w:t>- Ban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: D⁺ = D</w:t>
      </w:r>
      <w:r>
        <w:rPr>
          <w:rFonts w:ascii="Times New Roman" w:hAnsi="Times New Roman" w:cs="Times New Roman"/>
          <w:sz w:val="26"/>
          <w:szCs w:val="26"/>
        </w:rPr>
        <w:br/>
        <w:t>- Theo f₃ : D→ M , ta thêm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 xml:space="preserve"> vào bao đóng.</w:t>
      </w:r>
      <w:r>
        <w:rPr>
          <w:rFonts w:ascii="Times New Roman" w:hAnsi="Times New Roman" w:cs="Times New Roman"/>
          <w:sz w:val="26"/>
          <w:szCs w:val="26"/>
        </w:rPr>
        <w:br/>
        <w:t>=&gt;  D⁺ = D,M</w:t>
      </w:r>
      <w:r>
        <w:rPr>
          <w:rFonts w:ascii="Times New Roman" w:hAnsi="Times New Roman" w:cs="Times New Roman"/>
          <w:sz w:val="26"/>
          <w:szCs w:val="26"/>
        </w:rPr>
        <w:br/>
        <w:t>SD⁺ :</w:t>
      </w:r>
      <w:r>
        <w:rPr>
          <w:rFonts w:ascii="Times New Roman" w:hAnsi="Times New Roman" w:cs="Times New Roman"/>
          <w:sz w:val="26"/>
          <w:szCs w:val="26"/>
        </w:rPr>
        <w:br/>
        <w:t>- Ban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: SD⁺ = S,D.</w:t>
      </w:r>
      <w:r>
        <w:rPr>
          <w:rFonts w:ascii="Times New Roman" w:hAnsi="Times New Roman" w:cs="Times New Roman"/>
          <w:sz w:val="26"/>
          <w:szCs w:val="26"/>
        </w:rPr>
        <w:br/>
        <w:t>-Theo f₂ : SD→ M, ta thêm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 vào bao đóng.</w:t>
      </w:r>
      <w:r>
        <w:rPr>
          <w:rFonts w:ascii="Times New Roman" w:hAnsi="Times New Roman" w:cs="Times New Roman"/>
          <w:sz w:val="26"/>
          <w:szCs w:val="26"/>
        </w:rPr>
        <w:br/>
        <w:t>=&gt; SD⁺  = S,D,M.</w:t>
      </w:r>
      <w:r>
        <w:rPr>
          <w:rFonts w:ascii="Times New Roman" w:hAnsi="Times New Roman" w:cs="Times New Roman"/>
          <w:sz w:val="26"/>
          <w:szCs w:val="26"/>
        </w:rPr>
        <w:br/>
        <w:t>SI⁺  :</w:t>
      </w:r>
      <w:r>
        <w:rPr>
          <w:rFonts w:ascii="Times New Roman" w:hAnsi="Times New Roman" w:cs="Times New Roman"/>
          <w:sz w:val="26"/>
          <w:szCs w:val="26"/>
        </w:rPr>
        <w:br/>
        <w:t>- Ban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: SI⁺ = S,I.</w:t>
      </w:r>
      <w:r>
        <w:rPr>
          <w:rFonts w:ascii="Times New Roman" w:hAnsi="Times New Roman" w:cs="Times New Roman"/>
          <w:sz w:val="26"/>
          <w:szCs w:val="26"/>
        </w:rPr>
        <w:br/>
        <w:t>-Theof₁ : SI → DM ta thêm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D,M vào bao đóng.</w:t>
      </w:r>
      <w:r>
        <w:rPr>
          <w:rFonts w:ascii="Times New Roman" w:hAnsi="Times New Roman" w:cs="Times New Roman"/>
          <w:sz w:val="26"/>
          <w:szCs w:val="26"/>
        </w:rPr>
        <w:br/>
        <w:t>=&gt; SI⁺  = S,I,D,M.</w:t>
      </w:r>
      <w:r>
        <w:rPr>
          <w:rFonts w:ascii="Times New Roman" w:hAnsi="Times New Roman" w:cs="Times New Roman"/>
          <w:sz w:val="26"/>
          <w:szCs w:val="26"/>
        </w:rPr>
        <w:br/>
        <w:t>→ SI⁺ =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Q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SI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khóa.</w:t>
      </w:r>
    </w:p>
    <w:p w:rsidR="006B692B" w:rsidRDefault="00ED085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khóa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bao đóng SI⁺ = {S, I, D, M}, ta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SI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khóa. </w:t>
      </w:r>
      <w:r>
        <w:rPr>
          <w:rFonts w:ascii="Times New Roman" w:hAnsi="Times New Roman" w:cs="Times New Roman"/>
          <w:sz w:val="26"/>
          <w:szCs w:val="26"/>
        </w:rPr>
        <w:br/>
        <w:t xml:space="preserve">S⁺ = {S} </w:t>
      </w:r>
      <w:r>
        <w:rPr>
          <w:rFonts w:ascii="Times New Roman" w:hAnsi="Times New Roman" w:cs="Times New Roman"/>
          <w:sz w:val="26"/>
          <w:szCs w:val="26"/>
        </w:rPr>
        <w:br/>
        <w:t xml:space="preserve">I⁺ = {I} </w:t>
      </w:r>
      <w:r>
        <w:rPr>
          <w:rFonts w:ascii="Times New Roman" w:hAnsi="Times New Roman" w:cs="Times New Roman"/>
          <w:sz w:val="26"/>
          <w:szCs w:val="26"/>
        </w:rPr>
        <w:br/>
        <w:t>D⁺ = {D, M}</w:t>
      </w:r>
      <w:r>
        <w:rPr>
          <w:rFonts w:ascii="Times New Roman" w:hAnsi="Times New Roman" w:cs="Times New Roman"/>
          <w:sz w:val="26"/>
          <w:szCs w:val="26"/>
        </w:rPr>
        <w:br/>
        <w:t>ID⁺ = {I, D, M} →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br/>
        <w:t>SD⁺ = {S, D, M} →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I</w:t>
      </w:r>
      <w:r>
        <w:rPr>
          <w:rFonts w:ascii="Times New Roman" w:hAnsi="Times New Roman" w:cs="Times New Roman"/>
          <w:sz w:val="26"/>
          <w:szCs w:val="26"/>
        </w:rPr>
        <w:br/>
        <w:t>IS⁺ = {I, S} → chính là SI</w:t>
      </w:r>
      <w:r>
        <w:rPr>
          <w:rFonts w:ascii="Times New Roman" w:hAnsi="Times New Roman" w:cs="Times New Roman"/>
          <w:sz w:val="26"/>
          <w:szCs w:val="26"/>
        </w:rPr>
        <w:br/>
        <w:t>Không có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nào nh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hơn SI sinh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→ SI là khóa duy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c) Tìm ph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F</w:t>
      </w:r>
      <w:r>
        <w:rPr>
          <w:rFonts w:ascii="Times New Roman" w:hAnsi="Times New Roman" w:cs="Times New Roman"/>
          <w:sz w:val="26"/>
          <w:szCs w:val="26"/>
        </w:rPr>
        <w:br/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1: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hóa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br/>
        <w:t>Tách f₁ :</w:t>
      </w:r>
      <w:r>
        <w:rPr>
          <w:rFonts w:ascii="Times New Roman" w:hAnsi="Times New Roman" w:cs="Times New Roman"/>
          <w:sz w:val="26"/>
          <w:szCs w:val="26"/>
        </w:rPr>
        <w:br/>
        <w:t>f₁: SI → D, SI → M</w:t>
      </w:r>
      <w:r>
        <w:rPr>
          <w:rFonts w:ascii="Times New Roman" w:hAnsi="Times New Roman" w:cs="Times New Roman"/>
          <w:sz w:val="26"/>
          <w:szCs w:val="26"/>
        </w:rPr>
        <w:br/>
        <w:t>F = { SI → D, SI → M, SD → M, D → M }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2: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br/>
        <w:t>SI → D: Tính S⁺, I⁺ trong F'= {S,I}. S⁺, I⁺không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D, nên S,I khô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br/>
        <w:t>Tính S⁺ trong F': S⁺,I⁺ = {S,I} . S⁺,I⁺ không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M, nên S,I không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br/>
        <w:t xml:space="preserve">SD → M: D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SD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SD → M suy ra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D → M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dư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br/>
        <w:t>D → M: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tính, không có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{ SI → D,SI → M, D → M}.</w:t>
      </w:r>
      <w:r>
        <w:rPr>
          <w:rFonts w:ascii="Times New Roman" w:hAnsi="Times New Roman" w:cs="Times New Roman"/>
          <w:sz w:val="26"/>
          <w:szCs w:val="26"/>
        </w:rPr>
        <w:br/>
        <w:t>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các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c hàm 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br/>
        <w:t>SI → D: Tính bao đóng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{SI → M, D → M}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SI. (SI)⁺ trong {SI → M, D → M} là {S, I, M}. Không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D.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SI → D không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 → M: Tính bao đóng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{SI → D, D → M}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SI. (SI)⁺ trong {SI → D, D → M} là {S, I, D, M}.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M.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y SI → M </w:t>
      </w:r>
      <w:r>
        <w:rPr>
          <w:rFonts w:ascii="Times New Roman" w:hAnsi="Times New Roman" w:cs="Times New Roman"/>
          <w:sz w:val="26"/>
          <w:szCs w:val="26"/>
        </w:rPr>
        <w:t>là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 → M: Tính bao đóng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{SI → D, SI → M}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D. (D)⁺ trong {SI → D, SI → M} là {D}. Không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M.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D → M không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Ph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F là {SI → D, D → M}.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cao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</w:t>
      </w:r>
      <w:r>
        <w:rPr>
          <w:rFonts w:ascii="Times New Roman" w:hAnsi="Times New Roman" w:cs="Times New Roman"/>
          <w:sz w:val="26"/>
          <w:szCs w:val="26"/>
        </w:rPr>
        <w:br/>
        <w:t>1. 1NF: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là nguyên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br/>
        <w:t>2</w:t>
      </w:r>
      <w:r>
        <w:rPr>
          <w:rFonts w:ascii="Times New Roman" w:hAnsi="Times New Roman" w:cs="Times New Roman"/>
          <w:sz w:val="26"/>
          <w:szCs w:val="26"/>
        </w:rPr>
        <w:t>. 2NF: Không có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hàm không t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khóa chính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không khóa</w:t>
      </w:r>
      <w:r>
        <w:rPr>
          <w:rFonts w:ascii="Times New Roman" w:hAnsi="Times New Roman" w:cs="Times New Roman"/>
          <w:sz w:val="26"/>
          <w:szCs w:val="26"/>
        </w:rPr>
        <w:br/>
        <w:t>Khóa chính: SI</w:t>
      </w:r>
      <w:r>
        <w:rPr>
          <w:rFonts w:ascii="Times New Roman" w:hAnsi="Times New Roman" w:cs="Times New Roman"/>
          <w:sz w:val="26"/>
          <w:szCs w:val="26"/>
        </w:rPr>
        <w:br/>
        <w:t xml:space="preserve">f₁: SI → D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br/>
        <w:t xml:space="preserve">f₃: D → M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D không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là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khóa SI </w:t>
      </w:r>
      <w:r>
        <w:rPr>
          <w:rFonts w:ascii="Cambria Math" w:hAnsi="Cambria Math" w:cs="Cambria Math"/>
          <w:sz w:val="26"/>
          <w:szCs w:val="26"/>
        </w:rPr>
        <w:t>⇒</w:t>
      </w:r>
      <w:r>
        <w:rPr>
          <w:rFonts w:ascii="Times New Roman" w:hAnsi="Times New Roman" w:cs="Times New Roman"/>
          <w:sz w:val="26"/>
          <w:szCs w:val="26"/>
        </w:rPr>
        <w:t xml:space="preserve">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br/>
        <w:t>=&gt;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3. 3NF: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X → A, ít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đúng:</w:t>
      </w:r>
      <w:r>
        <w:rPr>
          <w:rFonts w:ascii="Times New Roman" w:hAnsi="Times New Roman" w:cs="Times New Roman"/>
          <w:sz w:val="26"/>
          <w:szCs w:val="26"/>
        </w:rPr>
        <w:br/>
        <w:t xml:space="preserve">A </w:t>
      </w:r>
      <w:r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X (t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ng)</w:t>
      </w:r>
      <w:r>
        <w:rPr>
          <w:rFonts w:ascii="Times New Roman" w:hAnsi="Times New Roman" w:cs="Times New Roman"/>
          <w:sz w:val="26"/>
          <w:szCs w:val="26"/>
        </w:rPr>
        <w:br/>
        <w:t>X là siêu khóa</w:t>
      </w:r>
      <w:r>
        <w:rPr>
          <w:rFonts w:ascii="Times New Roman" w:hAnsi="Times New Roman" w:cs="Times New Roman"/>
          <w:sz w:val="26"/>
          <w:szCs w:val="26"/>
        </w:rPr>
        <w:br/>
        <w:t>A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khóa</w:t>
      </w:r>
      <w:r>
        <w:rPr>
          <w:rFonts w:ascii="Times New Roman" w:hAnsi="Times New Roman" w:cs="Times New Roman"/>
          <w:sz w:val="26"/>
          <w:szCs w:val="26"/>
        </w:rPr>
        <w:br/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br/>
        <w:t>SI → D =&gt; SI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siêu khoá</w:t>
      </w:r>
      <w:r>
        <w:rPr>
          <w:rFonts w:ascii="Times New Roman" w:hAnsi="Times New Roman" w:cs="Times New Roman"/>
          <w:sz w:val="26"/>
          <w:szCs w:val="26"/>
        </w:rPr>
        <w:br/>
        <w:t>D → M =&gt; D,M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không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là siêu khoá</w:t>
      </w:r>
      <w:r>
        <w:rPr>
          <w:rFonts w:ascii="Times New Roman" w:hAnsi="Times New Roman" w:cs="Times New Roman"/>
          <w:sz w:val="26"/>
          <w:szCs w:val="26"/>
        </w:rPr>
        <w:br/>
        <w:t>=&gt;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&gt; không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=&gt;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cao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t: 2NF</w:t>
      </w:r>
    </w:p>
    <w:p w:rsidR="006B692B" w:rsidRDefault="006B692B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bidi="ar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7/ Ki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ể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m Tra D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ạ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ng Chu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>ẩ</w:t>
      </w:r>
      <w:r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lang w:val="en-US" w:bidi="ar"/>
        </w:rPr>
        <w:t xml:space="preserve">n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a)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Q(A,B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,C,D) F={CA→D; A→B}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b)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Q(S,D,I,M) F={SI→D;SD→M}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c)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 xml:space="preserve">Q(N,G,P,M,GV) F={N,G,P→M;M→GV}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val="en-US" w:bidi="ar"/>
        </w:rPr>
        <w:t xml:space="preserve">d) </w:t>
      </w:r>
      <w:r>
        <w:rPr>
          <w:rFonts w:ascii="Times New Roman" w:eastAsia="Menlo" w:hAnsi="Times New Roman" w:cs="Times New Roman"/>
          <w:color w:val="222222"/>
          <w:sz w:val="26"/>
          <w:szCs w:val="26"/>
          <w:lang w:val="en-US" w:bidi="ar"/>
        </w:rPr>
        <w:t>Q(S,N,D,T,X) F={S→N; S→D; S→T; S→X}</w:t>
      </w:r>
    </w:p>
    <w:p w:rsidR="006B692B" w:rsidRDefault="00ED085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làm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Q(A,B,C,D) F={CA→D; A→B}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TN: AC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TG: 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75"/>
        <w:gridCol w:w="1675"/>
        <w:gridCol w:w="1676"/>
        <w:gridCol w:w="1651"/>
      </w:tblGrid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Xi)+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Siêu khoá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C6"/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ACDB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ACDB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BCNF: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D: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3NF: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D: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 và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không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2NF: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1 khoá là AC,  ngoài ra còn có A </w:t>
      </w:r>
      <w:r>
        <w:rPr>
          <w:rFonts w:ascii="Cambria Math" w:hAnsi="Cambria Math" w:cs="Cambria Math"/>
          <w:sz w:val="26"/>
          <w:szCs w:val="26"/>
        </w:rPr>
        <w:t>⊂</w:t>
      </w:r>
      <w:r>
        <w:rPr>
          <w:rFonts w:ascii="Times New Roman" w:hAnsi="Times New Roman" w:cs="Times New Roman"/>
          <w:sz w:val="26"/>
          <w:szCs w:val="26"/>
        </w:rPr>
        <w:t xml:space="preserve"> AC mà A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B, trong đó B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không khoá =&gt; không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2NF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Q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1NF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Q(S,D,I,M) F={SI→D;SD→M}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TN: SI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TG: DM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69"/>
        <w:gridCol w:w="1669"/>
        <w:gridCol w:w="1669"/>
        <w:gridCol w:w="1656"/>
      </w:tblGrid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Xi)+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Siêu khoá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C6"/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SIDM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DSIM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DSI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MSID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MSI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DM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DMSI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DMSI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DMSI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BCNF: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D: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SD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3NF: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D: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SD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 và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c tính không khoá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2NF: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1 khoá là SI, SD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 trong đó SD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⊄</m:t>
        </m:r>
      </m:oMath>
      <w:r>
        <w:rPr>
          <w:rFonts w:ascii="Times New Roman" w:hAnsi="Times New Roman" w:cs="Times New Roman"/>
          <w:sz w:val="26"/>
          <w:szCs w:val="26"/>
        </w:rPr>
        <w:t xml:space="preserve"> SI =&gt; không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hàm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Q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2NF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Q(N,G,P,M,GV) F={N,G,P→M;M→GV}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TN: NGP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TG: MV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692"/>
        <w:gridCol w:w="1692"/>
        <w:gridCol w:w="1693"/>
        <w:gridCol w:w="1624"/>
      </w:tblGrid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Xi)+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Siêu khoá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C6"/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NGP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NGPMV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NGP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NGP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MNGP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MNGPV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MNGP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VNGP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VNGPM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VNGP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MVNGP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MVNGP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MVNGP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BCNF: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NGP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M: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GV: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3NF: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NGP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M: không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GV: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 và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là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c tính không khoá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2NF: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1 khoá là NGP, M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GV trong đó 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⊄</m:t>
        </m:r>
      </m:oMath>
      <w:r>
        <w:rPr>
          <w:rFonts w:ascii="Times New Roman" w:hAnsi="Times New Roman" w:cs="Times New Roman"/>
          <w:sz w:val="26"/>
          <w:szCs w:val="26"/>
        </w:rPr>
        <w:t xml:space="preserve"> NGP =&gt; không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hàm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Q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2NF</w:t>
      </w:r>
    </w:p>
    <w:p w:rsidR="006B692B" w:rsidRDefault="00ED085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Q(S,N,D,T,X) F={S→N; S→D; S→T; S→X}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TN: 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TG: NDTX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676"/>
        <w:gridCol w:w="1676"/>
        <w:gridCol w:w="1676"/>
        <w:gridCol w:w="1620"/>
      </w:tblGrid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(TN U Xi)+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Siêu khoá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C6"/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NSDTX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DSNTX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TSNDX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XSNDT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NDSTX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NTSDX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NXSDT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DTSNX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DXSNT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TXSND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NDTSX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NDXST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NTXSD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DTXSN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92B"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NDTX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NDTXS</w:t>
            </w:r>
          </w:p>
        </w:tc>
        <w:tc>
          <w:tcPr>
            <w:tcW w:w="1812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NDTXS</w:t>
            </w:r>
          </w:p>
        </w:tc>
        <w:tc>
          <w:tcPr>
            <w:tcW w:w="1813" w:type="dxa"/>
          </w:tcPr>
          <w:p w:rsidR="006B692B" w:rsidRDefault="00ED08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NDTXS</w:t>
            </w:r>
          </w:p>
        </w:tc>
        <w:tc>
          <w:tcPr>
            <w:tcW w:w="1813" w:type="dxa"/>
          </w:tcPr>
          <w:p w:rsidR="006B692B" w:rsidRDefault="006B6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BCNF: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BCNF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3NF: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N: vi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3NF do có v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trái không là siêu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2NF: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khoá là S nên 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vào khoá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Q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2NF</w:t>
      </w:r>
    </w:p>
    <w:p w:rsidR="006B692B" w:rsidRDefault="006B692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II. Bài t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 cá nhân</w:t>
      </w:r>
    </w:p>
    <w:p w:rsidR="006B692B" w:rsidRDefault="00ED085C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c Văn Chương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23720391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tình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sách có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2 và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2 v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trang.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CUONSACH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TINHTRANG = N'M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trang'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MATL = 'TL05' AND LANXB = 2 AND SOTHUTU = 2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Xóa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ghi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sách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ngh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sinh viên và đã 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sách.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MUON_SACH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MUON_SACH M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DOCGIA D ON M.SOTHE = D.SOTHE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D.NGHENGHIEP = 'Sinh Viên' AND M.NGAYTRA IS NOT NULL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Tìm tên và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các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chưa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nào.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TENTL, LOAITL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TAILIEU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MATL NOT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SELECT DISTINCT 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FROM MUON_SACH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UNION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SELECT DISTINCT 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FROM MUON_BAO_TAPCHI)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>Tìm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sách đã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nào,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cho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vào năm 2025 và có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trên hai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D.SOTHE, D.TENDG, COUNT(*) AS SoLuongMuon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MUON_SACH M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DOCGIA D ON M.SOTHE = D.SOTHE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YEAR(M.NGAYMUON) = 2025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BY D.SOTHE, D.TENDG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COUNT(*) &gt;= 2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kê tên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sách,tình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ng và nhà </w:t>
      </w:r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cho các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sách có hơn 3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TL.TENTL, CS.TINHTRANG, L.NHAXB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CUONSACH CS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LANXUATBAN_SACH L ON CS.LANXB = L.LANXB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TAILIEU TL ON L.MATL=TL.MATL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CS.MATL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SELECT M.MATL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FROM MUON_SACH M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GROUP BY M.M</w:t>
      </w:r>
      <w:r>
        <w:rPr>
          <w:rFonts w:ascii="Times New Roman" w:hAnsi="Times New Roman" w:cs="Times New Roman"/>
          <w:sz w:val="26"/>
          <w:szCs w:val="26"/>
        </w:rPr>
        <w:t>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HAVING COUNT(M.MATL) &gt; 3)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 Hoàng Nam - 23649391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--1.Truy v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n k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t n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i nhi</w:t>
      </w:r>
      <w:r>
        <w:rPr>
          <w:rFonts w:ascii="Times New Roman" w:hAnsi="Times New Roman" w:cs="Times New Roman"/>
          <w:sz w:val="26"/>
          <w:szCs w:val="26"/>
          <w:lang w:val="en-US"/>
        </w:rPr>
        <w:t>ề</w:t>
      </w:r>
      <w:r>
        <w:rPr>
          <w:rFonts w:ascii="Times New Roman" w:hAnsi="Times New Roman" w:cs="Times New Roman"/>
          <w:sz w:val="26"/>
          <w:szCs w:val="26"/>
          <w:lang w:val="en-US"/>
        </w:rPr>
        <w:t>u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ng: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t kê thông tin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(MATL, TENTL), tác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(TENTG), l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xu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và giá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a các sách có tác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"Nguy</w:t>
      </w:r>
      <w:r>
        <w:rPr>
          <w:rFonts w:ascii="Times New Roman" w:hAnsi="Times New Roman" w:cs="Times New Roman"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sz w:val="26"/>
          <w:szCs w:val="26"/>
          <w:lang w:val="en-US"/>
        </w:rPr>
        <w:t>n Hoàng Nam".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T.TENTL, T.MATL, TG.TENTG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LXB.LANXB, LXB.GIA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FROM TAILIEU T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JOIN TACGIA_SACH TGS ON T.MATL = TGS.MATL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JOIN TACGIA TG ON TGS.MATG = TG.MATG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JOIN LANXUATBAN_SACH LXB ON T.MATL = LXB.MATL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TG.TENTG = N'Nguy</w:t>
      </w:r>
      <w:r>
        <w:rPr>
          <w:rFonts w:ascii="Times New Roman" w:hAnsi="Times New Roman" w:cs="Times New Roman"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sz w:val="26"/>
          <w:szCs w:val="26"/>
          <w:lang w:val="en-US"/>
        </w:rPr>
        <w:t>n Hoàng Nam';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--2.Câu l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nh UPDATE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p nh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t tình tr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ng cu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en-US"/>
        </w:rPr>
        <w:t>sách có mã TL01, l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xu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1, s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en-US"/>
        </w:rPr>
        <w:t>ứ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en-US"/>
        </w:rPr>
        <w:t>ự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 thành "T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t"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UPDATE CUONSACH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SET TINHTRANG = N'T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t'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MATL = 'TL01' AND LANXB = 1 AND SOTHUTU = 2;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--3.Câu l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nh DELETE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Xóa các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đã đư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c xu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năm 2024 thu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c lo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i "Báo/T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chí".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DELETE FROM BAO_TAPCHI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MATL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TAILIEU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LOAITL = N'Báo/T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AND 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MATL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KYXUATBAN_BAO_TAPCHI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NAMXB = 2024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--4.Câu l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nh GROUP BY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m s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ng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đư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c mư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 t</w:t>
      </w:r>
      <w:r>
        <w:rPr>
          <w:rFonts w:ascii="Times New Roman" w:hAnsi="Times New Roman" w:cs="Times New Roman"/>
          <w:sz w:val="26"/>
          <w:szCs w:val="26"/>
          <w:lang w:val="en-US"/>
        </w:rPr>
        <w:t>heo t</w:t>
      </w:r>
      <w:r>
        <w:rPr>
          <w:rFonts w:ascii="Times New Roman" w:hAnsi="Times New Roman" w:cs="Times New Roman"/>
          <w:sz w:val="26"/>
          <w:szCs w:val="26"/>
          <w:lang w:val="en-US"/>
        </w:rPr>
        <w:t>ừ</w:t>
      </w:r>
      <w:r>
        <w:rPr>
          <w:rFonts w:ascii="Times New Roman" w:hAnsi="Times New Roman" w:cs="Times New Roman"/>
          <w:sz w:val="26"/>
          <w:szCs w:val="26"/>
          <w:lang w:val="en-US"/>
        </w:rPr>
        <w:t>ng ngh</w:t>
      </w:r>
      <w:r>
        <w:rPr>
          <w:rFonts w:ascii="Times New Roman" w:hAnsi="Times New Roman" w:cs="Times New Roman"/>
          <w:sz w:val="26"/>
          <w:szCs w:val="26"/>
          <w:lang w:val="en-US"/>
        </w:rPr>
        <w:t>ề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p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a đ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DG.NGHENGHIEP, COUNT(MS.SOTHE) AS SoLuongMuon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FROM DOCGIA DG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JOIN MUON_SACH MS ON DG.SOTHE = MS.SOTHE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 BY DG.NGHENGHIEP;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--5.Câu l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nh SUBQUERY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t kê thông tin đ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đã mư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có giá cao nh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LECT DG.SOTHE, DG.TENDG, DG.NGHENGHIEP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FROM DOCGIA DG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DG.SOTHE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MS.SOTHE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MUON_SACH MS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MS.MATL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SELECT MATL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FROM LANXUATBAN_SACH  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WHERE GIA = (SELECT MAX(GIA) FROM LANXUATBAN_SACH)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m Tr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Kim Ngân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23662221</w:t>
      </w: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--1. Truy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ng: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kê tên báo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chí,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n, năm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báo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chí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trong tháng 3.</w:t>
      </w:r>
    </w:p>
    <w:p w:rsidR="006B692B" w:rsidRDefault="006B692B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DISTINCT TL.TENTL, </w:t>
      </w:r>
      <w:r>
        <w:rPr>
          <w:rFonts w:ascii="Times New Roman" w:hAnsi="Times New Roman" w:cs="Times New Roman"/>
          <w:sz w:val="26"/>
          <w:szCs w:val="26"/>
        </w:rPr>
        <w:t>KXB.KYXB, KXB.NAMXB</w:t>
      </w: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MUON_BAO_TAPCHI MBT</w:t>
      </w: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JOIN KYXUATBAN_BAO_TAPCHI KXB </w:t>
      </w: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ON MBT.MATL = KXB.MATL </w:t>
      </w: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AND MBT.NAMXB = KXB.NAMXB </w:t>
      </w:r>
    </w:p>
    <w:p w:rsidR="006B692B" w:rsidRDefault="00ED085C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AND MBT.KYXB = KXB.KYXB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TAILIEU TL ON MBT.MATL=TL.MATL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MONTH(MBT.NGAYMUON) = 3;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-- 2. Khi có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bá</w:t>
      </w:r>
      <w:r>
        <w:rPr>
          <w:rFonts w:ascii="Times New Roman" w:hAnsi="Times New Roman" w:cs="Times New Roman"/>
          <w:sz w:val="26"/>
          <w:szCs w:val="26"/>
        </w:rPr>
        <w:t>o/t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chí ngày hôm nay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MUON_BAO_TAPCHI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NGAYTRA = GETDATE()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SOTHE = 'DG01' AND MATL = 'TL06' AND NAMXB = 2022 AND KYXB = 2 AND NGAYTRA IS NULL;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-- 3. Delete: Xoá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nhà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Nhi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 FROM </w:t>
      </w:r>
      <w:r>
        <w:rPr>
          <w:rFonts w:ascii="Times New Roman" w:hAnsi="Times New Roman" w:cs="Times New Roman"/>
          <w:sz w:val="26"/>
          <w:szCs w:val="26"/>
        </w:rPr>
        <w:t>KYXUATBAN_BAO_TAPCHI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SELECT 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FROM BAO_TAPCHI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WHERE NHAXB = N'NXB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Nhi'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-- 4. Group by: Danh sách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sách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có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 nam đã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DG.TENDG, SUM(LS.GIA) AS TongGiaTriSach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DOCG</w:t>
      </w:r>
      <w:r>
        <w:rPr>
          <w:rFonts w:ascii="Times New Roman" w:hAnsi="Times New Roman" w:cs="Times New Roman"/>
          <w:sz w:val="26"/>
          <w:szCs w:val="26"/>
        </w:rPr>
        <w:t>IA DG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MUON_SACH MS ON DG.SOTHE = MS.SOTHE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LANXUATBAN_SACH LS ON MS.MATL = LS.MATL AND MS.LANXB = LS.LANXB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DG.PHAI = N'Nam'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BY DG.TENDG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-- 5. Subquery: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kê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đã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sách giá trên 50000.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DISTINCT TENDG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DOCGIA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</w:t>
      </w:r>
      <w:r>
        <w:rPr>
          <w:rFonts w:ascii="Times New Roman" w:hAnsi="Times New Roman" w:cs="Times New Roman"/>
          <w:sz w:val="26"/>
          <w:szCs w:val="26"/>
        </w:rPr>
        <w:t>ERE SOTHE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SELECT MS.SOTHE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FROM MUON_SACH MS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JOIN LANXUATBAN_SACH LXB ON MS.MATL = LXB.MATL AND MS.LANXB = LXB.LANXB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WHERE LXB.GIA &gt; 50000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Đào Hoàng Phi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23671121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--1.C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p nh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t tình tr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ng cu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n sách b</w:t>
      </w:r>
      <w:r>
        <w:rPr>
          <w:rFonts w:ascii="Times New Roman" w:hAnsi="Times New Roman" w:cs="Times New Roman"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rách thành "H</w:t>
      </w:r>
      <w:r>
        <w:rPr>
          <w:rFonts w:ascii="Times New Roman" w:hAnsi="Times New Roman" w:cs="Times New Roman"/>
          <w:sz w:val="26"/>
          <w:szCs w:val="26"/>
          <w:lang w:val="en-US"/>
        </w:rPr>
        <w:t>ỏ</w:t>
      </w:r>
      <w:r>
        <w:rPr>
          <w:rFonts w:ascii="Times New Roman" w:hAnsi="Times New Roman" w:cs="Times New Roman"/>
          <w:sz w:val="26"/>
          <w:szCs w:val="26"/>
          <w:lang w:val="en-US"/>
        </w:rPr>
        <w:t>ng n</w:t>
      </w:r>
      <w:r>
        <w:rPr>
          <w:rFonts w:ascii="Times New Roman" w:hAnsi="Times New Roman" w:cs="Times New Roman"/>
          <w:sz w:val="26"/>
          <w:szCs w:val="26"/>
          <w:lang w:val="en-US"/>
        </w:rPr>
        <w:t>ặ</w:t>
      </w:r>
      <w:r>
        <w:rPr>
          <w:rFonts w:ascii="Times New Roman" w:hAnsi="Times New Roman" w:cs="Times New Roman"/>
          <w:sz w:val="26"/>
          <w:szCs w:val="26"/>
          <w:lang w:val="en-US"/>
        </w:rPr>
        <w:t>ng" n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u mã </w:t>
      </w:r>
      <w:r>
        <w:rPr>
          <w:rFonts w:ascii="Times New Roman" w:hAnsi="Times New Roman" w:cs="Times New Roman"/>
          <w:sz w:val="26"/>
          <w:szCs w:val="26"/>
          <w:lang w:val="en-US"/>
        </w:rPr>
        <w:t>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là 'TL03' và l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xu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là 3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UPDATE CUONSACH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SET TINHTRANG = N'H</w:t>
      </w:r>
      <w:r>
        <w:rPr>
          <w:rFonts w:ascii="Times New Roman" w:hAnsi="Times New Roman" w:cs="Times New Roman"/>
          <w:sz w:val="26"/>
          <w:szCs w:val="26"/>
          <w:lang w:val="en-US"/>
        </w:rPr>
        <w:t>ỏ</w:t>
      </w:r>
      <w:r>
        <w:rPr>
          <w:rFonts w:ascii="Times New Roman" w:hAnsi="Times New Roman" w:cs="Times New Roman"/>
          <w:sz w:val="26"/>
          <w:szCs w:val="26"/>
          <w:lang w:val="en-US"/>
        </w:rPr>
        <w:t>ng n</w:t>
      </w:r>
      <w:r>
        <w:rPr>
          <w:rFonts w:ascii="Times New Roman" w:hAnsi="Times New Roman" w:cs="Times New Roman"/>
          <w:sz w:val="26"/>
          <w:szCs w:val="26"/>
          <w:lang w:val="en-US"/>
        </w:rPr>
        <w:t>ặ</w:t>
      </w:r>
      <w:r>
        <w:rPr>
          <w:rFonts w:ascii="Times New Roman" w:hAnsi="Times New Roman" w:cs="Times New Roman"/>
          <w:sz w:val="26"/>
          <w:szCs w:val="26"/>
          <w:lang w:val="en-US"/>
        </w:rPr>
        <w:t>ng'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MATL = 'TL03' AND LANXB = 3 AND TINHTRANG = N'Rách';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--2.Tăng giá 10% cho t</w:t>
      </w:r>
      <w:r>
        <w:rPr>
          <w:rFonts w:ascii="Times New Roman" w:hAnsi="Times New Roman" w:cs="Times New Roman"/>
          <w:sz w:val="26"/>
          <w:szCs w:val="26"/>
          <w:lang w:val="en-US"/>
        </w:rPr>
        <w:t>ấ</w:t>
      </w:r>
      <w:r>
        <w:rPr>
          <w:rFonts w:ascii="Times New Roman" w:hAnsi="Times New Roman" w:cs="Times New Roman"/>
          <w:sz w:val="26"/>
          <w:szCs w:val="26"/>
          <w:lang w:val="en-US"/>
        </w:rPr>
        <w:t>t c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sách do tác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sinh trư</w:t>
      </w:r>
      <w:r>
        <w:rPr>
          <w:rFonts w:ascii="Times New Roman" w:hAnsi="Times New Roman" w:cs="Times New Roman"/>
          <w:sz w:val="26"/>
          <w:szCs w:val="26"/>
          <w:lang w:val="en-US"/>
        </w:rPr>
        <w:t>ớ</w:t>
      </w:r>
      <w:r>
        <w:rPr>
          <w:rFonts w:ascii="Times New Roman" w:hAnsi="Times New Roman" w:cs="Times New Roman"/>
          <w:sz w:val="26"/>
          <w:szCs w:val="26"/>
          <w:lang w:val="en-US"/>
        </w:rPr>
        <w:t>c năm 1980 vi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t.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UPDATE LANXUATBAN_SACH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SET GIA = GIA * 1.1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DISTINCT tgs.MATL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TACGIA_SACH tgs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JOIN TACGIA tg ON tgs.MATG = tg.MATG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tg.NAMSINH &lt; 1980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--3.Xóa các đơn mư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 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 đã 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DELETE FROM MUON_BAO_TAPCHI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NGAYTRA IS NOT NULL;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--4.Xoá toàn b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các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ghi mư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 báo/t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chí chưa 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a đ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đã mư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 quá 5 l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chưa tr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DELETE FROM MUON_BAO_TAPCHI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SOTHE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MUON_BAO_TAPCHI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NGAYTRA IS NULL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GROUP BY 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HAVING COUNT(*) &gt; 5)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AND NGAYTRA IS NULL;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--5. Hãy đ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m s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en-US"/>
        </w:rPr>
        <w:t>ầ</w:t>
      </w:r>
      <w:r>
        <w:rPr>
          <w:rFonts w:ascii="Times New Roman" w:hAnsi="Times New Roman" w:cs="Times New Roman"/>
          <w:sz w:val="26"/>
          <w:szCs w:val="26"/>
          <w:lang w:val="en-US"/>
        </w:rPr>
        <w:t>n m</w:t>
      </w:r>
      <w:r>
        <w:rPr>
          <w:rFonts w:ascii="Times New Roman" w:hAnsi="Times New Roman" w:cs="Times New Roman"/>
          <w:sz w:val="26"/>
          <w:szCs w:val="26"/>
          <w:lang w:val="en-US"/>
        </w:rPr>
        <w:t>ỗ</w:t>
      </w:r>
      <w:r>
        <w:rPr>
          <w:rFonts w:ascii="Times New Roman" w:hAnsi="Times New Roman" w:cs="Times New Roman"/>
          <w:sz w:val="26"/>
          <w:szCs w:val="26"/>
          <w:lang w:val="en-US"/>
        </w:rPr>
        <w:t>i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đư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c mư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n (sách)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MS.MATL, TL.TENTL, COUNT(*) AS SoLanMuon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FROM MUON_SACH MS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JOIN TAILIEU TL ON MS.MATL = TL.MATL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 BY MS.MATL, TL.TENTL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ORDER BY SoLanMuon DESC;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--6.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t kê các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có nhi</w:t>
      </w:r>
      <w:r>
        <w:rPr>
          <w:rFonts w:ascii="Times New Roman" w:hAnsi="Times New Roman" w:cs="Times New Roman"/>
          <w:sz w:val="26"/>
          <w:szCs w:val="26"/>
          <w:lang w:val="en-US"/>
        </w:rPr>
        <w:t>ề</w:t>
      </w:r>
      <w:r>
        <w:rPr>
          <w:rFonts w:ascii="Times New Roman" w:hAnsi="Times New Roman" w:cs="Times New Roman"/>
          <w:sz w:val="26"/>
          <w:szCs w:val="26"/>
          <w:lang w:val="en-US"/>
        </w:rPr>
        <w:t>u hơn 2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 sao (</w:t>
      </w:r>
      <w:r>
        <w:rPr>
          <w:rFonts w:ascii="Times New Roman" w:hAnsi="Times New Roman" w:cs="Times New Roman"/>
          <w:sz w:val="26"/>
          <w:szCs w:val="26"/>
          <w:lang w:val="en-US"/>
        </w:rPr>
        <w:t>cu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n sách)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TL.MATL, TL.TENTL, COUNT(*) AS SoBanSao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FROM CUONSACH CS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JOIN TAILIEU TL ON CS.MATL = TL.MATL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 BY TL.MATL, TL.TENTL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HAVING COUNT(*) &gt; 2;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--7.Li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t kê tên các tác gi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và các tài li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u h</w:t>
      </w:r>
      <w:r>
        <w:rPr>
          <w:rFonts w:ascii="Times New Roman" w:hAnsi="Times New Roman" w:cs="Times New Roman"/>
          <w:sz w:val="26"/>
          <w:szCs w:val="26"/>
          <w:lang w:val="en-US"/>
        </w:rPr>
        <w:t>ọ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đã vi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TG.TENTG, TL.TENTL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FROM TACGIA TG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JOIN TACGIA_SACH TGS ON TG.MATG = TGS.MATG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JOIN TAILIEU TL ON TGS.MATL = TL.MATL;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--8.Hãy 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o b</w:t>
      </w:r>
      <w:r>
        <w:rPr>
          <w:rFonts w:ascii="Times New Roman" w:hAnsi="Times New Roman" w:cs="Times New Roman"/>
          <w:sz w:val="26"/>
          <w:szCs w:val="26"/>
          <w:lang w:val="en-US"/>
        </w:rPr>
        <w:t>ả</w:t>
      </w:r>
      <w:r>
        <w:rPr>
          <w:rFonts w:ascii="Times New Roman" w:hAnsi="Times New Roman" w:cs="Times New Roman"/>
          <w:sz w:val="26"/>
          <w:szCs w:val="26"/>
          <w:lang w:val="en-US"/>
        </w:rPr>
        <w:t>ng DANH_GIA_TAILIEU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TABLE DANH_GIA_TAILIEU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ID INT PRIMARY KEY IDENTITY(1,1),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SOTHE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MATL VARCHAR(10),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DIEMDANHGIA INT CHE</w:t>
      </w:r>
      <w:r>
        <w:rPr>
          <w:rFonts w:ascii="Times New Roman" w:hAnsi="Times New Roman" w:cs="Times New Roman"/>
          <w:sz w:val="26"/>
          <w:szCs w:val="26"/>
          <w:lang w:val="en-US"/>
        </w:rPr>
        <w:t>CK (DIEMDANHGIA BETWEEN 1 AND 5),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NHANXET NVARCHAR(255),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NGAYDANHGIA DATE,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(SOTHE) REFERENCES DOCGIA(SOTHE),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FOREIGN KEY (MATL) REFERENCES TAILIEU(MATL)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6B692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6B692B" w:rsidRDefault="00ED085C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 Lê Anh Thư - 23664951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--1.</w:t>
      </w:r>
      <w:r>
        <w:rPr>
          <w:rFonts w:ascii="Times New Roman" w:hAnsi="Times New Roman" w:cs="Times New Roman"/>
          <w:sz w:val="26"/>
          <w:szCs w:val="26"/>
        </w:rPr>
        <w:t>Subquery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</w:t>
      </w:r>
      <w:r>
        <w:rPr>
          <w:rFonts w:ascii="Times New Roman" w:hAnsi="Times New Roman" w:cs="Times New Roman"/>
          <w:sz w:val="26"/>
          <w:szCs w:val="26"/>
        </w:rPr>
        <w:t>Tìm tên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có giá </w:t>
      </w:r>
      <w:r>
        <w:rPr>
          <w:rFonts w:ascii="Times New Roman" w:hAnsi="Times New Roman" w:cs="Times New Roman"/>
          <w:sz w:val="26"/>
          <w:szCs w:val="26"/>
        </w:rPr>
        <w:t>cao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trong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TENTL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FROM TAILIEU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MATL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LANXUATBAN_SACH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GIA = (SELECT MAX(GIA) FROM LANXUATBAN_SACH)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--2.</w:t>
      </w:r>
      <w:r>
        <w:rPr>
          <w:rFonts w:ascii="Times New Roman" w:hAnsi="Times New Roman" w:cs="Times New Roman"/>
          <w:sz w:val="26"/>
          <w:szCs w:val="26"/>
        </w:rPr>
        <w:t>Truy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(JOIN)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</w:t>
      </w:r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kê tên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và tên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mà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đã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(sách).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DG.TENDG, TL.TENTL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MUON_SACH MS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DOCGIA DG ON MS.SOTHE = DG.SOTHE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TAILIEU TL ON MS.MATL = TL.MATL;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-- 3. Update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tình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"chua_muon" cho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sách chưa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CUONSACH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TIN</w:t>
      </w:r>
      <w:r>
        <w:rPr>
          <w:rFonts w:ascii="Times New Roman" w:hAnsi="Times New Roman" w:cs="Times New Roman"/>
          <w:sz w:val="26"/>
          <w:szCs w:val="26"/>
        </w:rPr>
        <w:t>HTRANG = 'chua_muon'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(MATL, LANXB, SOTHUTU) NOT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SELECT MATL, LANXB, SOTHUTU FROM MUON_SACH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--4.Delete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</w:t>
      </w:r>
      <w:r>
        <w:rPr>
          <w:rFonts w:ascii="Times New Roman" w:hAnsi="Times New Roman" w:cs="Times New Roman"/>
          <w:sz w:val="26"/>
          <w:szCs w:val="26"/>
        </w:rPr>
        <w:t>Xóa các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ghi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n sách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sách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"mat_trang"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DELETE FROM MUON_SACH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(MATL, LANXB, SOTHUTU) IN (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SELECT MATL, LANXB, SOTHUTU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FROM CUONSACH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WHERE TINHTRANG = 'mat_trang'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--5.Group by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kê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t mư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(sách)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TL.TENTL, COUNT(*) AS SOLUOTMUON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FROM MUON_SACH MS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JOIN TAILIEU TL ON MS.MATL = TL.MATL</w:t>
      </w:r>
    </w:p>
    <w:p w:rsidR="006B692B" w:rsidRDefault="00ED085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 B</w:t>
      </w:r>
      <w:r>
        <w:rPr>
          <w:rFonts w:ascii="Times New Roman" w:hAnsi="Times New Roman" w:cs="Times New Roman"/>
          <w:sz w:val="26"/>
          <w:szCs w:val="26"/>
          <w:lang w:val="en-US"/>
        </w:rPr>
        <w:t>Y TL.TENTL;</w:t>
      </w:r>
    </w:p>
    <w:p w:rsidR="006B692B" w:rsidRDefault="006B692B">
      <w:pPr>
        <w:rPr>
          <w:rFonts w:ascii="Times New Roman" w:hAnsi="Times New Roman" w:cs="Times New Roman"/>
          <w:sz w:val="26"/>
          <w:szCs w:val="26"/>
        </w:rPr>
      </w:pPr>
    </w:p>
    <w:sectPr w:rsidR="006B692B">
      <w:pgSz w:w="11906" w:h="16838"/>
      <w:pgMar w:top="1440" w:right="1800" w:bottom="1440" w:left="1800" w:header="5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5C" w:rsidRDefault="00ED085C">
      <w:pPr>
        <w:spacing w:line="240" w:lineRule="auto"/>
      </w:pPr>
      <w:r>
        <w:separator/>
      </w:r>
    </w:p>
  </w:endnote>
  <w:endnote w:type="continuationSeparator" w:id="0">
    <w:p w:rsidR="00ED085C" w:rsidRDefault="00ED0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92B" w:rsidRDefault="00ED085C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692B" w:rsidRDefault="00ED085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D3A0B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nJUg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LFe&#10;CclSAgAACw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B692B" w:rsidRDefault="00ED085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D3A0B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5C" w:rsidRDefault="00ED085C">
      <w:r>
        <w:separator/>
      </w:r>
    </w:p>
  </w:footnote>
  <w:footnote w:type="continuationSeparator" w:id="0">
    <w:p w:rsidR="00ED085C" w:rsidRDefault="00ED0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A3B66E"/>
    <w:multiLevelType w:val="singleLevel"/>
    <w:tmpl w:val="9FA3B66E"/>
    <w:lvl w:ilvl="0">
      <w:start w:val="1"/>
      <w:numFmt w:val="lowerLetter"/>
      <w:suff w:val="space"/>
      <w:lvlText w:val="%1)"/>
      <w:lvlJc w:val="left"/>
      <w:pPr>
        <w:ind w:left="1697"/>
      </w:pPr>
    </w:lvl>
  </w:abstractNum>
  <w:abstractNum w:abstractNumId="1" w15:restartNumberingAfterBreak="0">
    <w:nsid w:val="CB0C9AC1"/>
    <w:multiLevelType w:val="singleLevel"/>
    <w:tmpl w:val="CB0C9A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2F4DE61"/>
    <w:multiLevelType w:val="singleLevel"/>
    <w:tmpl w:val="E2F4DE61"/>
    <w:lvl w:ilvl="0">
      <w:start w:val="1"/>
      <w:numFmt w:val="lowerLetter"/>
      <w:suff w:val="space"/>
      <w:lvlText w:val="%1)"/>
      <w:lvlJc w:val="left"/>
      <w:pPr>
        <w:ind w:left="420"/>
      </w:pPr>
    </w:lvl>
  </w:abstractNum>
  <w:abstractNum w:abstractNumId="3" w15:restartNumberingAfterBreak="0">
    <w:nsid w:val="E42C1F49"/>
    <w:multiLevelType w:val="singleLevel"/>
    <w:tmpl w:val="E42C1F49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5B65460"/>
    <w:multiLevelType w:val="multilevel"/>
    <w:tmpl w:val="05B6546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5CA139"/>
    <w:multiLevelType w:val="singleLevel"/>
    <w:tmpl w:val="1B5CA139"/>
    <w:lvl w:ilvl="0">
      <w:start w:val="1"/>
      <w:numFmt w:val="upperRoman"/>
      <w:suff w:val="space"/>
      <w:lvlText w:val="%1."/>
      <w:lvlJc w:val="left"/>
    </w:lvl>
  </w:abstractNum>
  <w:abstractNum w:abstractNumId="16" w15:restartNumberingAfterBreak="0">
    <w:nsid w:val="2763DFC6"/>
    <w:multiLevelType w:val="singleLevel"/>
    <w:tmpl w:val="2763DFC6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7" w15:restartNumberingAfterBreak="0">
    <w:nsid w:val="49516E3D"/>
    <w:multiLevelType w:val="multilevel"/>
    <w:tmpl w:val="49516E3D"/>
    <w:lvl w:ilvl="0">
      <w:start w:val="1"/>
      <w:numFmt w:val="lowerLetter"/>
      <w:lvlText w:val="%1)"/>
      <w:lvlJc w:val="left"/>
      <w:pPr>
        <w:tabs>
          <w:tab w:val="left" w:pos="420"/>
        </w:tabs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600" w:hanging="180"/>
      </w:pPr>
    </w:lvl>
  </w:abstractNum>
  <w:abstractNum w:abstractNumId="18" w15:restartNumberingAfterBreak="0">
    <w:nsid w:val="4C534B96"/>
    <w:multiLevelType w:val="multilevel"/>
    <w:tmpl w:val="4C534B9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EF36E"/>
    <w:multiLevelType w:val="singleLevel"/>
    <w:tmpl w:val="530EF36E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0E63A41"/>
    <w:multiLevelType w:val="singleLevel"/>
    <w:tmpl w:val="60E63A41"/>
    <w:lvl w:ilvl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3"/>
  </w:num>
  <w:num w:numId="13">
    <w:abstractNumId w:val="14"/>
  </w:num>
  <w:num w:numId="14">
    <w:abstractNumId w:val="16"/>
  </w:num>
  <w:num w:numId="15">
    <w:abstractNumId w:val="19"/>
  </w:num>
  <w:num w:numId="16">
    <w:abstractNumId w:val="18"/>
  </w:num>
  <w:num w:numId="17">
    <w:abstractNumId w:val="0"/>
  </w:num>
  <w:num w:numId="18">
    <w:abstractNumId w:val="17"/>
  </w:num>
  <w:num w:numId="19">
    <w:abstractNumId w:val="15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A31"/>
    <w:rsid w:val="000716D2"/>
    <w:rsid w:val="00071AAB"/>
    <w:rsid w:val="00082EB1"/>
    <w:rsid w:val="000950B2"/>
    <w:rsid w:val="000B76C4"/>
    <w:rsid w:val="000C5610"/>
    <w:rsid w:val="000E6552"/>
    <w:rsid w:val="000F3A4F"/>
    <w:rsid w:val="000F59AC"/>
    <w:rsid w:val="0011769C"/>
    <w:rsid w:val="001364FE"/>
    <w:rsid w:val="001368DD"/>
    <w:rsid w:val="00140446"/>
    <w:rsid w:val="00147DB3"/>
    <w:rsid w:val="001518A5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277A"/>
    <w:rsid w:val="00216417"/>
    <w:rsid w:val="00243F4B"/>
    <w:rsid w:val="00264D9F"/>
    <w:rsid w:val="0026631D"/>
    <w:rsid w:val="00287419"/>
    <w:rsid w:val="00290699"/>
    <w:rsid w:val="002C2F53"/>
    <w:rsid w:val="002E5653"/>
    <w:rsid w:val="00307C9E"/>
    <w:rsid w:val="00331A36"/>
    <w:rsid w:val="00333A6A"/>
    <w:rsid w:val="0033518C"/>
    <w:rsid w:val="003437C2"/>
    <w:rsid w:val="00377186"/>
    <w:rsid w:val="003A1C03"/>
    <w:rsid w:val="003A2B72"/>
    <w:rsid w:val="003B29F6"/>
    <w:rsid w:val="003C6041"/>
    <w:rsid w:val="00414627"/>
    <w:rsid w:val="00425D63"/>
    <w:rsid w:val="004643D8"/>
    <w:rsid w:val="004876B8"/>
    <w:rsid w:val="00497C24"/>
    <w:rsid w:val="004A1797"/>
    <w:rsid w:val="004A3432"/>
    <w:rsid w:val="004C5BB2"/>
    <w:rsid w:val="004C7BA5"/>
    <w:rsid w:val="004E6966"/>
    <w:rsid w:val="004E7628"/>
    <w:rsid w:val="004E7DB6"/>
    <w:rsid w:val="004F48F2"/>
    <w:rsid w:val="00507F78"/>
    <w:rsid w:val="005149B1"/>
    <w:rsid w:val="00550396"/>
    <w:rsid w:val="005647F2"/>
    <w:rsid w:val="005662D1"/>
    <w:rsid w:val="00573A09"/>
    <w:rsid w:val="005A4526"/>
    <w:rsid w:val="005C1B16"/>
    <w:rsid w:val="005D23AA"/>
    <w:rsid w:val="005E53D0"/>
    <w:rsid w:val="005F1401"/>
    <w:rsid w:val="006002EB"/>
    <w:rsid w:val="006128EF"/>
    <w:rsid w:val="00620CC1"/>
    <w:rsid w:val="00626491"/>
    <w:rsid w:val="006264B4"/>
    <w:rsid w:val="00643033"/>
    <w:rsid w:val="00644CC3"/>
    <w:rsid w:val="00650BDD"/>
    <w:rsid w:val="00661468"/>
    <w:rsid w:val="006649F0"/>
    <w:rsid w:val="0067245D"/>
    <w:rsid w:val="0068470E"/>
    <w:rsid w:val="00695DCD"/>
    <w:rsid w:val="006A05CC"/>
    <w:rsid w:val="006A35A7"/>
    <w:rsid w:val="006B692B"/>
    <w:rsid w:val="007152D7"/>
    <w:rsid w:val="007313F8"/>
    <w:rsid w:val="00736A09"/>
    <w:rsid w:val="00744301"/>
    <w:rsid w:val="00746C14"/>
    <w:rsid w:val="00772F29"/>
    <w:rsid w:val="007B4F88"/>
    <w:rsid w:val="007C2C59"/>
    <w:rsid w:val="00801F23"/>
    <w:rsid w:val="00826B04"/>
    <w:rsid w:val="00837632"/>
    <w:rsid w:val="0085640F"/>
    <w:rsid w:val="008567AA"/>
    <w:rsid w:val="00892712"/>
    <w:rsid w:val="008A680A"/>
    <w:rsid w:val="008B0BB0"/>
    <w:rsid w:val="008D3DF3"/>
    <w:rsid w:val="008E6C4B"/>
    <w:rsid w:val="008F18C0"/>
    <w:rsid w:val="00907648"/>
    <w:rsid w:val="0091663C"/>
    <w:rsid w:val="00930FDE"/>
    <w:rsid w:val="00942A20"/>
    <w:rsid w:val="00984C93"/>
    <w:rsid w:val="00987CE1"/>
    <w:rsid w:val="0099405C"/>
    <w:rsid w:val="009A370E"/>
    <w:rsid w:val="009A4933"/>
    <w:rsid w:val="009C600F"/>
    <w:rsid w:val="009D3723"/>
    <w:rsid w:val="009E04F2"/>
    <w:rsid w:val="00A003D6"/>
    <w:rsid w:val="00A03B7B"/>
    <w:rsid w:val="00A131E8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F7BAA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C57AB"/>
    <w:rsid w:val="00BD1E71"/>
    <w:rsid w:val="00BD5886"/>
    <w:rsid w:val="00C05085"/>
    <w:rsid w:val="00C1593D"/>
    <w:rsid w:val="00C56C7E"/>
    <w:rsid w:val="00C776A4"/>
    <w:rsid w:val="00C96BA3"/>
    <w:rsid w:val="00CA2C6C"/>
    <w:rsid w:val="00CC0600"/>
    <w:rsid w:val="00CC78AC"/>
    <w:rsid w:val="00CF50D2"/>
    <w:rsid w:val="00CF7953"/>
    <w:rsid w:val="00D07232"/>
    <w:rsid w:val="00D10245"/>
    <w:rsid w:val="00D21BDD"/>
    <w:rsid w:val="00D25FC0"/>
    <w:rsid w:val="00D61608"/>
    <w:rsid w:val="00D65B7F"/>
    <w:rsid w:val="00D65F07"/>
    <w:rsid w:val="00D91AFB"/>
    <w:rsid w:val="00D92BB7"/>
    <w:rsid w:val="00DC76D2"/>
    <w:rsid w:val="00DD30ED"/>
    <w:rsid w:val="00DD3A0B"/>
    <w:rsid w:val="00E1719D"/>
    <w:rsid w:val="00E64C21"/>
    <w:rsid w:val="00E71B45"/>
    <w:rsid w:val="00EC24C6"/>
    <w:rsid w:val="00ED085C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0C68"/>
    <w:rsid w:val="0B361D2A"/>
    <w:rsid w:val="0CFD206C"/>
    <w:rsid w:val="102D7605"/>
    <w:rsid w:val="2F1D1122"/>
    <w:rsid w:val="3EF52768"/>
    <w:rsid w:val="3F7F2325"/>
    <w:rsid w:val="46EB3591"/>
    <w:rsid w:val="5851622A"/>
    <w:rsid w:val="595F2972"/>
    <w:rsid w:val="7C28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0603DA"/>
  <w15:docId w15:val="{E614EEE2-4C45-4F0F-9BC9-ADE83361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unhideWhenUsed="1"/>
    <w:lsdException w:name="heading 3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2" w:qFormat="0"/>
    <w:lsdException w:name="caption" w:semiHidden="1" w:unhideWhenUsed="1"/>
    <w:lsdException w:name="Default Paragraph Font" w:semiHidden="1" w:uiPriority="1" w:unhideWhenUsed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0"/>
    <w:lsdException w:name="Table List 4" w:semiHidden="1" w:unhideWhenUsed="1"/>
    <w:lsdException w:name="Table List 5" w:semiHidden="1" w:unhideWhenUsed="1" w:qFormat="0"/>
    <w:lsdException w:name="Table List 6" w:semiHidden="1" w:unhideWhenUsed="1" w:qFormat="0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0"/>
    <w:lsdException w:name="Medium List 1" w:uiPriority="65"/>
    <w:lsdException w:name="Medium List 2" w:uiPriority="66"/>
    <w:lsdException w:name="Medium Grid 1" w:uiPriority="67" w:qFormat="0"/>
    <w:lsdException w:name="Medium Grid 2" w:uiPriority="68" w:qFormat="0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0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0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0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0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/>
    <w:lsdException w:name="Medium Grid 1 Accent 5" w:uiPriority="67" w:qFormat="0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5D23AA"/>
    <w:pPr>
      <w:spacing w:line="276" w:lineRule="auto"/>
    </w:pPr>
    <w:rPr>
      <w:rFonts w:ascii="Arial" w:eastAsia="Arial" w:hAnsi="Arial" w:cs="Arial"/>
      <w:sz w:val="22"/>
      <w:szCs w:val="22"/>
      <w:lang w:val="vi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40" w:after="140" w:line="240" w:lineRule="auto"/>
      <w:ind w:leftChars="100" w:left="100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140" w:after="140" w:line="240" w:lineRule="auto"/>
      <w:ind w:leftChars="200" w:left="200"/>
      <w:outlineLvl w:val="2"/>
    </w:pPr>
    <w:rPr>
      <w:rFonts w:ascii="Times New Roman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qFormat/>
    <w:pPr>
      <w:keepNext/>
      <w:keepLines/>
      <w:spacing w:before="400" w:after="120"/>
      <w:outlineLvl w:val="0"/>
    </w:pPr>
    <w:rPr>
      <w:rFonts w:ascii="Times New Roman" w:hAnsi="Times New Roman"/>
      <w:b/>
      <w:sz w:val="26"/>
      <w:szCs w:val="4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t">
    <w:name w:val="Content"/>
    <w:basedOn w:val="Normal"/>
    <w:autoRedefine/>
    <w:qFormat/>
    <w:pPr>
      <w:spacing w:before="200" w:line="360" w:lineRule="auto"/>
      <w:ind w:left="360"/>
    </w:pPr>
    <w:rPr>
      <w:rFonts w:eastAsia="Times New Roman" w:cs="Times New Roman"/>
      <w:iCs/>
      <w:sz w:val="26"/>
      <w:lang w:val="vi-VN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6"/>
      <w:szCs w:val="26"/>
    </w:rPr>
  </w:style>
  <w:style w:type="character" w:customStyle="1" w:styleId="18">
    <w:name w:val="18"/>
    <w:basedOn w:val="DefaultParagraphFont"/>
    <w:qFormat/>
    <w:rPr>
      <w:rFonts w:ascii="SimSun" w:eastAsia="SimSun" w:hAnsi="SimSun" w:hint="eastAsia"/>
    </w:rPr>
  </w:style>
  <w:style w:type="character" w:customStyle="1" w:styleId="mrel">
    <w:name w:val="mre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7332</Words>
  <Characters>41795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Yến Như Đặng Hoàng</dc:creator>
  <cp:lastModifiedBy>Admin</cp:lastModifiedBy>
  <cp:revision>2</cp:revision>
  <dcterms:created xsi:type="dcterms:W3CDTF">2025-05-09T08:44:00Z</dcterms:created>
  <dcterms:modified xsi:type="dcterms:W3CDTF">2025-05-09T08:44:00Z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FB28E26C1E8F43F2A88419B8AE6708E5_13</vt:lpwstr>
  </property>
</Properties>
</file>